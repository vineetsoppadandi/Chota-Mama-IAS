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ChatGPT Question and Response</w:t>
      </w:r>
    </w:p>
    <w:p>
      <w:r>
        <w:t>Question: What is the capital of France?</w:t>
      </w:r>
    </w:p>
    <w:p>
      <w:r>
        <w:t>ChatGPT Response: The capital of France is Paris.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