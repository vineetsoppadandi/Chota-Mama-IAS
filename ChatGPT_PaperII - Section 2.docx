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ChatGPT Questions and Responses</w:t>
      </w:r>
    </w:p>
    <w:p>
      <w:pPr>
        <w:pStyle w:val="Heading2"/>
      </w:pPr>
      <w:r>
        <w:t>Question 1: Provide me with information on History and culture of Ancient Telangana – Satavahanas in reference to History and cultural heritage of telangana for TSPSC Group 1 exam with links to learn more about it</w:t>
      </w:r>
    </w:p>
    <w:p>
      <w:r>
        <w:t>ChatGPT Response: Certainly! Here’s an overview of the history and culture of Ancient Telangana, particularly focusing on the Satavahana dynasty, which played a significant role in shaping the region's heritage.</w:t>
        <w:br/>
        <w:br/>
        <w:t>### Ancient Telangana and the Satavahanas</w:t>
        <w:br/>
        <w:br/>
        <w:t>#### Historical Background</w:t>
        <w:br/>
        <w:br/>
        <w:t xml:space="preserve">1. **Geographical Context**: </w:t>
        <w:br/>
        <w:t xml:space="preserve">   - Ancient Telangana, located in the Deccan plateau, was part of the broader territories that experienced significant cultural and political changes over the centuries. </w:t>
        <w:br/>
        <w:br/>
        <w:t>2. **Satavahana Dynasty**:</w:t>
        <w:br/>
        <w:t xml:space="preserve">   - The Satavahanas (circa 2nd century BCE to 2nd century CE) are one of the earliest recorded dynasties in the Deccan region.</w:t>
        <w:br/>
        <w:t xml:space="preserve">   - They are credited with the consolidation of power and the establishment of trade routes, facilitating commerce between different parts of India, including connections to the west (Roman trade) and the east (Southeast Asia).</w:t>
        <w:br/>
        <w:t xml:space="preserve">   - The dynasty is known for its patronage of Buddhism and the arts. Important centers such as Amaravati served as a hub for Buddhist architecture during this period.</w:t>
        <w:br/>
        <w:br/>
        <w:t>3. **Territory and Administration**:</w:t>
        <w:br/>
        <w:t xml:space="preserve">   - The Satavahanas ruled over a large area, including parts of present-day Telangana, Maharashtra, and Andhra Pradesh.</w:t>
        <w:br/>
        <w:t xml:space="preserve">   - They established a well-organized administrative system, with divisions such as provinces (known as "Janapadas") and a revenue collection system.</w:t>
        <w:br/>
        <w:br/>
        <w:t>4. **Decline and Impact**:</w:t>
        <w:br/>
        <w:t xml:space="preserve">   - The decline of the Satavahanas in the 2nd century CE led to the rise of other dynasties, such as the Ikshvakus and the Vakatakas, but their contributions to culture and governance laid foundational elements for later states.</w:t>
        <w:br/>
        <w:br/>
        <w:t>### Cultural Heritage</w:t>
        <w:br/>
        <w:br/>
        <w:t>1. **Language and Literature**:</w:t>
        <w:br/>
        <w:t xml:space="preserve">   - The Satavahama period saw the use of Prakrit and Sanskrit, which flourished as languages of administration and literature.</w:t>
        <w:br/>
        <w:t xml:space="preserve">   - The "Gatha Saptashati," a notable literary work composed during their reign, showcases the literary tradition of the time.</w:t>
        <w:br/>
        <w:br/>
        <w:t>2. **Art and Architecture**:</w:t>
        <w:br/>
        <w:t xml:space="preserve">   - The Satavahanas are renowned for their architectural contributions, particularly the rock-cut caves (like the ones at Ajanta and Ellora) and stupas, such as the Amaravati Stupa with its intricate carvings.</w:t>
        <w:br/>
        <w:t xml:space="preserve">   - The sculptural reliefs and paintings from this era reflect a blend of indigenous styles and influences from Hellenistic art.</w:t>
        <w:br/>
        <w:br/>
        <w:t>3. **Religion**:</w:t>
        <w:br/>
        <w:t xml:space="preserve">   - The Satavahanas were known to support Buddhism, Hinduism, and Jainism, helping to promote these religions through the construction of stupas, viharas (monasteries), and the establishment of pilgrimage routes.</w:t>
        <w:br/>
        <w:t xml:space="preserve">   - The integration of different faiths contributed to the cultural syncretism of the region.</w:t>
        <w:br/>
        <w:br/>
        <w:t>4. **Economy and Trade**:</w:t>
        <w:br/>
        <w:t xml:space="preserve">   - With an emphasis on trade, the Satavahanas expanded maritime and overland trade networks, which enhanced the economic prosperity of the region.</w:t>
        <w:br/>
        <w:t xml:space="preserve">   - They minted coins which provide critical insight into the economic practices of the time.</w:t>
        <w:br/>
        <w:br/>
        <w:t>5. **Cultural Syncretism**:</w:t>
        <w:br/>
        <w:t xml:space="preserve">   - The region’s culture during the Satavahana period was characterized by a blend of various traditions resulting from trade and governance, which contributed to rich cultural exchanges.</w:t>
        <w:br/>
        <w:br/>
        <w:t>### Learning Resources</w:t>
        <w:br/>
        <w:br/>
        <w:t>For further reading and deeper understanding, here are some useful links and resources:</w:t>
        <w:br/>
        <w:br/>
        <w:t>1. **Books**:</w:t>
        <w:br/>
        <w:t xml:space="preserve">   - “A History of Ancient and Early Medieval India” by Upinder Singh</w:t>
        <w:br/>
        <w:t xml:space="preserve">   - “The Archaeology of Early Historic South Asia: The Emergence of Cities and States” by Robin Coningham and Ruth Young</w:t>
        <w:br/>
        <w:t xml:space="preserve">  </w:t>
        <w:br/>
        <w:t>2. **Online Articles and Journals**:</w:t>
        <w:br/>
        <w:t xml:space="preserve">   - [Ancient Telangana: A Guide to Understanding the Rich Cultural History](https://www.ap.gov.in; navigate to historical articles)</w:t>
        <w:br/>
        <w:t xml:space="preserve">   - [The Satavahana Dynasty: Insights from Numismatics](https://www.jstor.org)</w:t>
        <w:br/>
        <w:br/>
        <w:t>3. **Research Papers**:</w:t>
        <w:br/>
        <w:t xml:space="preserve">   - Research papers available on academic platforms like **ResearchGate** or **Academia.edu** regarding Satavahana history and archaeological findings.</w:t>
        <w:br/>
        <w:br/>
        <w:t>4. **Video Lectures**:</w:t>
        <w:br/>
        <w:t xml:space="preserve">   - YouTube channels and academic institutions often post lectures on Indian history and cultural studies. Look for videos dedicated to the Satavahanas.</w:t>
        <w:br/>
        <w:br/>
        <w:t xml:space="preserve">5. **Epigraphic Sources**: </w:t>
        <w:br/>
        <w:t xml:space="preserve">   - The study of inscriptions from the various archaeological sites provides valuable information about the Satavahana administration and culture.</w:t>
        <w:br/>
        <w:br/>
        <w:t>### Conclusion</w:t>
        <w:br/>
        <w:br/>
        <w:t xml:space="preserve">Understanding the history and culture of Ancient Telangana, specifically through the lens of the Satavahana dynasty, provides valuable insights into the region's influence on the broader historical and cultural landscape of India. This information will be beneficial for candidates preparing for the TSPSC Group 1 exams. </w:t>
        <w:br/>
        <w:br/>
        <w:t>Always ensure to verify any historical claims through scholarly articles and reliable academic sources.</w:t>
      </w:r>
    </w:p>
    <w:p>
      <w:pPr>
        <w:pStyle w:val="Heading2"/>
      </w:pPr>
      <w:r>
        <w:t>Question 2: Provide me with information on History and culture of Ancient Telangana – Ikshvakus in reference to History and Culture of India in the modern period 1757 to 1947AD of TSPSC Group 1 exam with links to learn more about it</w:t>
      </w:r>
    </w:p>
    <w:p>
      <w:r>
        <w:t>ChatGPT Response: ### History and Culture of Ancient Telangana: Ikshvakus</w:t>
        <w:br/>
        <w:br/>
        <w:t>#### Overview of Ancient Telangana</w:t>
        <w:br/>
        <w:t>Telangana, a region located in southern India, has a rich historical and cultural tapestry that dates back to ancient times. One of the significant dynasties that ruled over this region was the **Ikshvaku dynasty**. The Ikshvakus are believed to have originated from the lineage of Lord Rama, as per Hindu mythology, and they are associated with the region of ancient **Vijayawada** and **Nalgonda**.</w:t>
        <w:br/>
        <w:br/>
        <w:t>#### Ikshvaku Dynasty</w:t>
        <w:br/>
        <w:t>- **Time Period**: The Ikshvaku dynasty is thought to have flourished during the 1st century CE. Their rule primarily extended over the region of modern-day Telangana.</w:t>
        <w:br/>
        <w:br/>
        <w:t>- **Capital**: The city of **Vijayawada**, known for the ancient city of **Amaravati**, served as an important center during their reign. Amaravati was renowned for its Buddhist stupas and artistic achievements.</w:t>
        <w:br/>
        <w:br/>
        <w:t xml:space="preserve">- **Cultural Contributions**: </w:t>
        <w:br/>
        <w:t xml:space="preserve">  - The Ikshvakus were patrons of Buddhism and played a vital role in the spread of Buddhism in the region.</w:t>
        <w:br/>
        <w:t xml:space="preserve">  - They contributed to the development of architecture and sculpture during this period, which can be seen in the stupas and monolithic sculptures in Amaravati.</w:t>
        <w:br/>
        <w:t xml:space="preserve">  - This period also saw the flourishing of trade, agriculture, and the establishment of educational institutions, which contributed to the cultural richness of the region.</w:t>
        <w:br/>
        <w:br/>
        <w:t>- **Major Texts**: Many ancient texts mention the Ikshvakus' contributions to art and literature, with references to various forms of literature emerging during that period.</w:t>
        <w:br/>
        <w:br/>
        <w:t>#### Links to Modern Period in Indian History (1757 - 1947)</w:t>
        <w:br/>
        <w:t>While the Ikshvaku dynasty belongs to an earlier period, understanding their legacy can provide insight into the cultural landscape of Telangana leading up to the modern period. The period from 1757 to 1947 saw significant changes in India, including the colonial rule and the rise of movements that sought to reclaim Indian identity.</w:t>
        <w:br/>
        <w:br/>
        <w:t>- **Colonial Impact**: The British colonial rule had a considerable influence on the socio-economic conditions of Telangana. Key events during this period include:</w:t>
        <w:br/>
        <w:t xml:space="preserve">  - The **Diwani system** of revenue collection imposed by the British, affecting agriculture and land ownership patterns.</w:t>
        <w:br/>
        <w:t xml:space="preserve">  - The **Telangana Rebellion (1946-1951)**, which was part of the larger struggle against feudal systems and colonial oppression.</w:t>
        <w:br/>
        <w:br/>
        <w:t>- **Cultural Renaissance**: The late 19th and early 20th centuries witnessed a cultural renaissance, with movements aimed at reviving local history, literature, and arts. This movement was partly a response to colonial rule and aimed at fostering a sense of identity and nationalism among the local populace.</w:t>
        <w:br/>
        <w:br/>
        <w:t>- **Prominent Figures**: Notable personalities emerged from Telangana during this time who contributed to literature, arts, and the freedom struggle, echoing the intellectual tradition that can be traced back to the Ikshvakus.</w:t>
        <w:br/>
        <w:br/>
        <w:t>### Conclusion</w:t>
        <w:br/>
        <w:t>The ancient Ikshvaku dynasty and the cultural heritage of Telangana serve as important foundations for understanding the socio-cultural changes that took place through colonial rule and the struggle for independence in India. The legacy of the Ikshvakus, including their architectural and artistic contributions, is pivotal in the cultural narrative of not just Telangana but India overall.</w:t>
        <w:br/>
        <w:br/>
        <w:t>### Further Reading and Learning Resources</w:t>
        <w:br/>
        <w:t>Here are some resources for further exploration of Ancient Telangana and the Ikshvaku dynasty:</w:t>
        <w:br/>
        <w:br/>
        <w:t>1. [Cultural History of Andhra Pradesh](https://www.researchgate.net/publication/237600689_Cultural_History_of_Andhra_Pradesh) – A scholarly article delving into the cultural history of Andhra Pradesh, which includes Telangana.</w:t>
        <w:br/>
        <w:t>2. [The History of Ikshvaku Dynasty](https://www.jstor.org/stable/44147353) – A detailed paper on the Ikshvaku dynasty and its contributions.</w:t>
        <w:br/>
        <w:t>3. [Amaravati: The Ancient Capital](https://www.indianexpress.com/article/india/amaravathi-explained-indias-buddhist-capital-how-the-state-stood-strong-after-centuries-of-neglect-6932857/) – An article exploring the significance of Amaravati in ancient times.</w:t>
        <w:br/>
        <w:t>4. [Telangana History and Culture](https://www.telanganastate.gov.in/) – Official Telangana government site with resources on the region’s history.</w:t>
        <w:br/>
        <w:br/>
        <w:t>This understanding is critical not just for the TSPSC Group 1 exam but also for appreciating the cultural heritage and its evolution in modern India.</w:t>
      </w:r>
    </w:p>
    <w:p>
      <w:pPr>
        <w:pStyle w:val="Heading2"/>
      </w:pPr>
      <w:r>
        <w:t>Question 3: Provide me with information on History and culture of Ancient Telangana – Vishnukundins; in reference to History and Culture of India in the modern period 1757 to 1947AD of TSPSC Group 1 exam with links to learn more about it</w:t>
      </w:r>
    </w:p>
    <w:p>
      <w:r>
        <w:t>ChatGPT Response: The history and culture of ancient Telangana, particularly during the period of the Vishnukundins, is a significant aspect of India's heritage. The Vishnukundins were a prominent dynasty that reigned in the region during the early centuries of the Common Era, roughly between the 4th and 7th centuries AD. Here's a concise overview to help you understand their historical and cultural significance, particularly in the context of TSPSC Group 1 examination preparation.</w:t>
        <w:br/>
        <w:br/>
        <w:t>### Historical Overview</w:t>
        <w:br/>
        <w:br/>
        <w:t>1. **Vishnukundins Dynasty**:</w:t>
        <w:br/>
        <w:t xml:space="preserve">   - The Vishnukundins emerged as a powerful dynasty that played a crucial role in the history of what is now Telangana. They are known for their contributions to art, architecture, and culture in the region.</w:t>
        <w:br/>
        <w:t xml:space="preserve">   - Their capital was likely at the city of Peddaganjam, which is identified with the modern-day region of Telangana.</w:t>
        <w:br/>
        <w:t xml:space="preserve">   - They are believed to have been followers of Vaishnavism and constructed numerous temples dedicated to Lord Vishnu.</w:t>
        <w:br/>
        <w:br/>
        <w:t>2. **Contributions and Achievements**:</w:t>
        <w:br/>
        <w:t xml:space="preserve">   - The dynasty is credited with significant architectural achievements, particularly in temple construction. The temples from this period, such as those in the areas around present-day Nagarjuna Sagar and Guntur, exhibit intricate carvings and a blend of local and broader Indian styles.</w:t>
        <w:br/>
        <w:t xml:space="preserve">   - The Vishnukundins were also known for their patronage of education and literature. Sanskrit and regional languages flourished during this time.</w:t>
        <w:br/>
        <w:br/>
        <w:t>3. **Interaction with Other Dynasties**:</w:t>
        <w:br/>
        <w:t xml:space="preserve">   - The Vishnukundins had interactions with contemporary dynasties, including the Gupta Empire, which facilitated cultural and economic exchanges that enriched the region.</w:t>
        <w:br/>
        <w:t xml:space="preserve">   - They laid the groundwork for subsequent dynasties like the Kakatiyas and the Reddys, who further developed Telangana's unique cultural identity.</w:t>
        <w:br/>
        <w:br/>
        <w:t>### Cultural Heritage</w:t>
        <w:br/>
        <w:br/>
        <w:t>1. **Art and Architecture**:</w:t>
        <w:br/>
        <w:t xml:space="preserve">   - The architectural style of Vishnukundin temples was characterized by ornate carvings, intricate sculptures, and unique dravidian styles that later influenced regional architectures in south India.</w:t>
        <w:br/>
        <w:t xml:space="preserve">   - Artifacts like sculptures and inscriptions from the era provide insights into the life and traditions of the time.</w:t>
        <w:br/>
        <w:br/>
        <w:t>2. **Literature and Language**:</w:t>
        <w:br/>
        <w:t xml:space="preserve">   - Telugu began to emerge as a significant language during the time of the Vishnukundins, laying the foundation for its later development and prominence.</w:t>
        <w:br/>
        <w:t xml:space="preserve">   - The period saw the production of various literary works that have contributed to the rich tapestry of Telugu literature.</w:t>
        <w:br/>
        <w:br/>
        <w:t>3. **Religious Practices**:</w:t>
        <w:br/>
        <w:t xml:space="preserve">   - The Vishnukundins were instrumental in promoting Vaishnavism in the region, and their temples served as centers for religious and cultural activities.</w:t>
        <w:br/>
        <w:t xml:space="preserve">   - Festivals, rituals, and community gatherings around these temples played a significant role in social cohesion.</w:t>
        <w:br/>
        <w:br/>
        <w:t>### Modern Period Context (1757-1947)</w:t>
        <w:br/>
        <w:br/>
        <w:t>During the modern period in Indian history, marked by British colonial rule, the legacy of ancient dynasties like the Vishnukundins continued to influence the socio-political landscape:</w:t>
        <w:br/>
        <w:br/>
        <w:t>1. **Cultural Revival**:</w:t>
        <w:br/>
        <w:t xml:space="preserve">   - The late 19th and early 20th centuries saw a cultural revival in regions like Telangana, with movements to reclaim and promote traditional art, literature, and heritage.</w:t>
        <w:br/>
        <w:t xml:space="preserve">   - Intellectuals and reformers sought to revive the rich heritage of ancient dynasties while also advocating for social reforms.</w:t>
        <w:br/>
        <w:br/>
        <w:t>2. **Impact of Colonial Rule**:</w:t>
        <w:br/>
        <w:t xml:space="preserve">   - The British government implemented various administrative changes that affected local governance and cultural practices. However, awareness about the region's history flourished, leading to movements aimed at preserving local heritage.</w:t>
        <w:br/>
        <w:br/>
        <w:t>3. **Pre-Independence Nationalism**:</w:t>
        <w:br/>
        <w:t xml:space="preserve">   - The study and acknowledgment of ancient histories, including those of the Vishnukundins, formed part of the broader narrative that nationalists used to instill pride and unify diverse Indian communities against colonial rule.</w:t>
        <w:br/>
        <w:br/>
        <w:t>### Links to Learn More</w:t>
        <w:br/>
        <w:br/>
        <w:t>1. [Vishnukundin Dynasty – Wikipedia](https://en.wikipedia.org/wiki/Vishnukundins)</w:t>
        <w:br/>
        <w:t>2. [Cultural Heritage of Telangana](https://www.culturalindia.net/indian-art-and-culture/telangana.html)</w:t>
        <w:br/>
        <w:t>3. [Ancient Temples of Andhra Pradesh – Indian History](https://www.indianhistory.com/temples-and-architecture/ancient-temples-and-monuments-in-andhra-pradesh.html)</w:t>
        <w:br/>
        <w:t>4. [Telugu Literature and its Evolution](https://www.telangana.gov.in/)</w:t>
        <w:br/>
        <w:br/>
        <w:t>### Conclusion</w:t>
        <w:br/>
        <w:br/>
        <w:t>The history and culture of ancient Telangana, particularly the era of the Vishnukundins, represent a unique chapter in India's vast historical narrative. Understanding this context is crucial for aspirants of the TSPSC Group 1 examination, as it provides insights into the region's heritage that are relevant in various subjects such as history, culture, and sociology in the Indian context.</w:t>
        <w:br/>
        <w:br/>
        <w:t>By exploring the provided links, you can gain a deeper understanding of the fascinating history and cultural aspects of Telangana and their impact on modern India.</w:t>
      </w:r>
    </w:p>
    <w:p>
      <w:pPr>
        <w:pStyle w:val="Heading2"/>
      </w:pPr>
      <w:r>
        <w:t>Question 4: Provide me with information on Rise and growth of Jainism and Buddhism in reference to History and Culture of India in the modern period 1757 to 1947AD of TSPSC Group 1 exam with links to learn more about it</w:t>
      </w:r>
    </w:p>
    <w:p>
      <w:r>
        <w:t>ChatGPT Response: The periods of Jainism and Buddhism in India from 1757 to 1947 AD were marked by a complex interplay of traditional practices, colonial influences, and social reform movements. Here’s a detailed overview of the rise and growth of these religions in that context.</w:t>
        <w:br/>
        <w:br/>
        <w:t>### Historical Context</w:t>
        <w:br/>
        <w:t>1. **Colonial Era (1757-1947)**: The British colonial rule began in 1757 following their victory in the Battle of Plassey. This period saw significant social, political, and economic changes in India. The British colonial policies had an impact on all facets of life, including religion and culture.</w:t>
        <w:br/>
        <w:br/>
        <w:t>2. **Reform Movements**: The period also saw the rise of various reform movements among both Hindus and followers of Jainism and Buddhism. Leaders like Dayananda Saraswati, Swami Vivekananda, and organizations like the Arya Samaj focused on rejuvenating Hinduism but also affected the dynamics of Jain and Buddhist communities.</w:t>
        <w:br/>
        <w:br/>
        <w:t>### Jainism</w:t>
        <w:br/>
        <w:t>1. **Cultural Revival**: The 19th century saw a cultural revival in Jainism, partly due to modernization and the influence of Western education. Jains began to emphasize their historical and cultural heritage, leading to the establishment of institutions for education and community welfare.</w:t>
        <w:br/>
        <w:br/>
        <w:t>2. **Socio-Political Influence**: Jains became prominent in trade and economics, particularly in regions like Gujarat and Rajasthan. They took an active part in political movements, contributing to the freedom struggle while maintaining their distinct religious identity.</w:t>
        <w:br/>
        <w:br/>
        <w:t>3. **Literature and Art**: The renaissance brought about a revival in Jain literature and art. There was an increased production of manuscripts, texts, and art that showcased Jain philosophy and values.</w:t>
        <w:br/>
        <w:br/>
        <w:t>4. **Philosophical Contributions**: Jains engaged in discourse with other philosophical traditions, including Buddhism, which contributed to a richer understanding of inter-religious dialogues and exchanges in colonial India.</w:t>
        <w:br/>
        <w:br/>
        <w:t>### Buddhism</w:t>
        <w:br/>
        <w:t>1. **Revival in the 19th Century**: Buddhism saw a significant revival in the 19th century due to efforts by scholars and missionaries, most notably through the work of figures like Anagarika Dharmapala. The revival was fueled by interest in Buddhist literature and artifacts.</w:t>
        <w:br/>
        <w:br/>
        <w:t>2. **Cultural Organization**: Organizations like the Maha Bodhi Society, founded by Dharmapala in 1891, sought to promote Buddhist culture and education, and to restore and preserve important Buddhist sites in India.</w:t>
        <w:br/>
        <w:br/>
        <w:t>3. **Impact of Colonial Influence**: British colonial interest in Buddhism as part of their 'civilizing mission' led to archaeological discoveries that reignited interest in Buddhist history and culture. This also served to foster a sense of historical pride among Buddhists.</w:t>
        <w:br/>
        <w:br/>
        <w:t>4. **Social Reform**: Both Buddhism and Jainism were involved in social reform movements addressing issues like caste discrimination and social inequality, advocating for moral living and compassion emphasized in their teachings.</w:t>
        <w:br/>
        <w:br/>
        <w:t>### Inter-religious Relations</w:t>
        <w:br/>
        <w:t>- **Dialogue and Influence**: The contact between Jainism, Buddhism, and the growing reformist movements in Hinduism fostered dialogues that were crucial in shaping the socio-political landscape of India. The principles of non-violence (ahimsa) and truth (satya), central to both Jain and Buddhist philosophies, played a significant role in the Indian independence struggle.</w:t>
        <w:br/>
        <w:br/>
        <w:t>### Conclusion</w:t>
        <w:br/>
        <w:t>The modern period from 1757 to 1947 AD was a time of significant transformation for Jainism and Buddhism in India. With the influences of colonialism, reform movements, and increased inter-religious dialogues, both religions adapted and grew, maintaining their rich traditions while also contributing to the broader cultural tapestry of India.</w:t>
        <w:br/>
        <w:br/>
        <w:t>### Resources for Further Learning</w:t>
        <w:br/>
        <w:t>1. **Books**:</w:t>
        <w:br/>
        <w:t xml:space="preserve">   - "Jainism: A Guide for the Perplexed" by Sherry Fohr</w:t>
        <w:br/>
        <w:t xml:space="preserve">   - "Buddhism: A Very Short Introduction" by Damien Keown</w:t>
        <w:br/>
        <w:br/>
        <w:t>2. **Online Articles &amp; Resources**:</w:t>
        <w:br/>
        <w:t xml:space="preserve">   - [BBC Religion - Jainism](http://www.bbc.co.uk/religion/religions/jainism/)</w:t>
        <w:br/>
        <w:t xml:space="preserve">   - [BBC Religion - Buddhism](http://www.bbc.co.uk/religion/religions/buddhism/)</w:t>
        <w:br/>
        <w:t xml:space="preserve">   - [Encyclopedia Britannica - Jainism](https://www.britannica.com/topic/Jainism)</w:t>
        <w:br/>
        <w:t xml:space="preserve">   - [Encyclopedia Britannica - Buddhism](https://www.britannica.com/topic/Buddhism)</w:t>
        <w:br/>
        <w:br/>
        <w:t>3. **Academic Journals**:</w:t>
        <w:br/>
        <w:t xml:space="preserve">   - Journals like "The Journal of Jain Studies" and "Journal of Buddhist Ethics" publish scholarly articles on these subjects.</w:t>
        <w:br/>
        <w:br/>
        <w:t>4. **University Courses**:</w:t>
        <w:br/>
        <w:t xml:space="preserve">   - Many universities offer online courses relating to Indian religions, which can be found through platforms like Coursera or edX.</w:t>
        <w:br/>
        <w:br/>
        <w:t>These resources should help you delve deeper into the history and cultural significance of Jainism and Buddhism in modern India, particularly in preparation for exams like the TSPSC Group 1.</w:t>
      </w:r>
    </w:p>
    <w:p>
      <w:pPr>
        <w:pStyle w:val="Heading2"/>
      </w:pPr>
      <w:r>
        <w:t>Question 5: Provide me with information on Socio-Cultural - Conditions- Language, in reference to History and Culture of India in the modern period 1757 to 1947AD of TSPSC Group 1 exam with links to learn more about it</w:t>
      </w:r>
    </w:p>
    <w:p>
      <w:r>
        <w:t>ChatGPT Response: The socio-cultural conditions and language in India from 1757 to 1947 reflect a complex interplay of various cultural influences, historical events, and significant socio-political movements. Here’s a detailed overview:</w:t>
        <w:br/>
        <w:br/>
        <w:t>### Socio-Cultural Conditions</w:t>
        <w:br/>
        <w:br/>
        <w:t>#### 1. Historical Background</w:t>
        <w:br/>
        <w:t>- **Colonial Rule**: The establishment of British rule post-1757 (Battle of Plassey) significantly impacted Indian society. The British introduced various administrative, educational, and social reforms that changed the fabric of Indian culture.</w:t>
        <w:br/>
        <w:t>- **Reform Movements**: The 19th and early 20th centuries saw the rise of various reform movements aimed at addressing social issues, superstitions, and caste discrimination. Leaders like Raja Ram Mohan Roy, Swami Vivekananda, and Jyotirao Phule played crucial roles.</w:t>
        <w:br/>
        <w:br/>
        <w:t>#### 2. Religion and Society</w:t>
        <w:br/>
        <w:t>- **Religious Reform and Syncretism**: There was a rise in reformist movements within Hinduism (Brahmo Samaj, Arya Samaj) and Islam (Aligarh Movement) which sought to modernize religious practices and promote social equality.</w:t>
        <w:br/>
        <w:t>- **Nationalism and Religion**: The socio-cultural renaissance contributed to the formation of religious identities and nationalism, leading to movements such as the Indian National Congress and later the cry for independence.</w:t>
        <w:br/>
        <w:br/>
        <w:t>#### 3. Education and Language</w:t>
        <w:br/>
        <w:t>- **Spread of Education**: Western-style education led to a gradual shift in societal values. English became increasingly important in administration and education.</w:t>
        <w:br/>
        <w:t xml:space="preserve">- **Emergence of Vernacular Languages**: There was a revival and promotion of regional languages. The Bengal Renaissance emphasized the need for cultural reawakening through literature in Bengali, Hindi, Urdu, and other languages. </w:t>
        <w:br/>
        <w:br/>
        <w:t>#### 4. Literature and Arts</w:t>
        <w:br/>
        <w:t>- **Literary Movements**: This period saw the flourishing of literature in various languages, with notable literary figures like Rabindranath Tagore (Bengali), Sarojini Naidu (English), and others advocating for social issues through their works.</w:t>
        <w:br/>
        <w:t>- **Visual Arts**: The period also marked a transition in visual arts as Indian artists began to integrate Western techniques while retaining indigenous themes.</w:t>
        <w:br/>
        <w:br/>
        <w:t>### Language in Modern India (1757-1947)</w:t>
        <w:br/>
        <w:br/>
        <w:t>#### 1. Linguistic Diversity</w:t>
        <w:br/>
        <w:t>- India’s linguistic landscape is one of the most diverse in the world, with thousands of languages and dialects. The British colonial period highlighted the need for a standardized administrative language, which established English and also affected the prominence of regional languages.</w:t>
        <w:br/>
        <w:br/>
        <w:t>#### 2. Role of English</w:t>
        <w:br/>
        <w:t>- **English Education**: Introduced as part of the British educational policies, English became a medium for higher learning and administration, creating a class of educated Indians who played a crucial role in the freedom struggle.</w:t>
        <w:br/>
        <w:t>- **Demand for Representation**: As educated Indians became aware of their rights, they began demanding representation and rights in administrative matters, which further enhanced the role of English as a language of administration.</w:t>
        <w:br/>
        <w:br/>
        <w:t>#### 3. Regional Language Movements</w:t>
        <w:br/>
        <w:t>- The 19th and 20th centuries witnessed movements advocating for the rights of speakers of various regional languages, leading to the development and official recognition of languages like Hindi, Bengali, Telugu, Tamil, and Urdu.</w:t>
        <w:br/>
        <w:br/>
        <w:t>#### 4. Impact on Identity</w:t>
        <w:br/>
        <w:t>- Language became a powerful tool for both social reform and political mobilization. The association of language with ethnic and regional identity reached its peak during the independence movement.</w:t>
        <w:br/>
        <w:br/>
        <w:t>### Further Reading &amp; Resources</w:t>
        <w:br/>
        <w:br/>
        <w:t>To explore these topics in greater detail, consider the following resources:</w:t>
        <w:br/>
        <w:br/>
        <w:t>1. **Books**:</w:t>
        <w:br/>
        <w:t xml:space="preserve">   - "The Indian Struggle" by Subhas Chandra Bose</w:t>
        <w:br/>
        <w:t xml:space="preserve">   - "The Discovery of India" by Jawaharlal Nehru</w:t>
        <w:br/>
        <w:t xml:space="preserve">   - "Freedom at Midnight" by Larry Collins and Dominique Lapierre</w:t>
        <w:br/>
        <w:br/>
        <w:t>2. **Online Courses and Lectures**:</w:t>
        <w:br/>
        <w:t xml:space="preserve">   - **National Programme on Technology Enhanced Learning (NPTEL)**: Various courses on Indian history and culture.</w:t>
        <w:br/>
        <w:t xml:space="preserve">   - **Coursera**: Look for courses related to modern Indian history or culture.</w:t>
        <w:br/>
        <w:br/>
        <w:t>3. **Research Articles and Journals**:</w:t>
        <w:br/>
        <w:t xml:space="preserve">   - Google Scholar (scholar.google.com) can be a useful resource for finding relevant papers on socio-cultural aspects of India during the colonial period.</w:t>
        <w:br/>
        <w:br/>
        <w:t>4. **Documentaries and Online Videos**:</w:t>
        <w:br/>
        <w:t xml:space="preserve">   - YouTube has a variety of documentaries on Indian history, such as the BBC series on the history of India.</w:t>
        <w:br/>
        <w:br/>
        <w:t>5. **Websites**:</w:t>
        <w:br/>
        <w:t xml:space="preserve">   - **Digital South Asia Library**: [dsal.uchicago.edu](http://dsal.uchicago.edu/)</w:t>
        <w:br/>
        <w:t xml:space="preserve">   - **India Today Archives**: Articles on history and culture.</w:t>
        <w:br/>
        <w:br/>
        <w:t>By exploring these resources, you can gain a comprehensive understanding of the socio-cultural conditions and language dynamics in India during the modern period of 1757 to 1947. Good luck with your preparation for the TSPSC Group 1 exam!</w:t>
      </w:r>
    </w:p>
    <w:p>
      <w:pPr>
        <w:pStyle w:val="Heading2"/>
      </w:pPr>
      <w:r>
        <w:t>Question 6: Provide me with information on Socio-Cultural - Conditions- Literature in reference to History and Culture of India in the modern period 1757 to 1947AD of TSPSC Group 1 exam with links to learn more about it</w:t>
      </w:r>
    </w:p>
    <w:p>
      <w:r>
        <w:t>ChatGPT Response: The socio-cultural conditions of India from 1757 to 1947 represent a significant period in Indian history marked by colonial rule, resistance, and social reform movements. Here, I will outline key aspects of this period's socio-cultural conditions and literature, which can help you prepare for your TSPSC Group 1 exam.</w:t>
        <w:br/>
        <w:br/>
        <w:t>### Socio-Cultural Conditions (1757-1947)</w:t>
        <w:br/>
        <w:br/>
        <w:t>1. **Colonial Impact**:</w:t>
        <w:br/>
        <w:t xml:space="preserve">   - The British conquest of India after the Battle of Plassey in 1757 marked the beginning of a new socio-cultural landscape.</w:t>
        <w:br/>
        <w:t xml:space="preserve">   - Colonial rule led to the introduction of Western education and legal systems, which impacted Indian societal norms and cultural practices.</w:t>
        <w:br/>
        <w:br/>
        <w:t>2. **Social Reform Movements**:</w:t>
        <w:br/>
        <w:t xml:space="preserve">   - Various reformers, such as Raja Ram Mohan Roy, Ishwar Chandra Vidyasagar, and Swami Vivekananda, sought to address social issues like caste discrimination, women's status, and education.</w:t>
        <w:br/>
        <w:t xml:space="preserve">   - The Brahmo Samaj and the Arya Samaj were significant reform movements aiming to revive Hinduism by discarding superstitions and promoting rationality.</w:t>
        <w:br/>
        <w:br/>
        <w:t>3. **Women's Rights**:</w:t>
        <w:br/>
        <w:t xml:space="preserve">   - The period saw increased awareness and activism regarding women's rights, education, and empowerment.</w:t>
        <w:br/>
        <w:t xml:space="preserve">   - Reformers worked to abolish practices like Sati (the burning of widows) and child marriage.</w:t>
        <w:br/>
        <w:br/>
        <w:t>4. **Cultural Renaissance**:</w:t>
        <w:br/>
        <w:t xml:space="preserve">   - The 19th century witnessed the rise of a cultural renaissance, with new forms of literature, theater, and art emerging.</w:t>
        <w:br/>
        <w:t xml:space="preserve">   - Writers like Bankim Chandra Chatterjee, Rabindranath Tagore, and Premchand became significant figures in this period, using literature as a medium to express nationalistic sentiments and social issues.</w:t>
        <w:br/>
        <w:br/>
        <w:t>5. **Nationalism and Literature**:</w:t>
        <w:br/>
        <w:t xml:space="preserve">   - Literature became a powerful tool for expressing nationalist ideas and aspirations.</w:t>
        <w:br/>
        <w:t xml:space="preserve">   - The works of authors and poets often reflected the struggle for independence and were crucial in spreading awareness about the Indian identity.</w:t>
        <w:br/>
        <w:br/>
        <w:t>6. **Education and Modern Ideas**:</w:t>
        <w:br/>
        <w:t xml:space="preserve">   - The spread of modern education encouraged critical thinking and the questioning of established norms.</w:t>
        <w:br/>
        <w:t xml:space="preserve">   - The English language became a medium through which many Indians engaged with modern ideas and literature.</w:t>
        <w:br/>
        <w:br/>
        <w:t>### Literature of the Period</w:t>
        <w:br/>
        <w:br/>
        <w:t>1. **Early Modern Literature**:</w:t>
        <w:br/>
        <w:t xml:space="preserve">   - The introduction of the printing press helped in the spread of novels, poetry, and essays.</w:t>
        <w:br/>
        <w:t xml:space="preserve">   - "Anandamath" by Bankim Chandra Chatterjee, which features the famous song "Vande Mataram," is a notable work from this time that championed nationalism.</w:t>
        <w:br/>
        <w:br/>
        <w:t>2. **Poetry and Plays**:</w:t>
        <w:br/>
        <w:t xml:space="preserve">   - Rabindranath Tagore's works transcended national boundaries and received international acclaim, with Tagore being the first non-European to win the Nobel Prize for Literature in 1913.</w:t>
        <w:br/>
        <w:br/>
        <w:t>3. **Modern Short Stories**:</w:t>
        <w:br/>
        <w:t xml:space="preserve">   - Munshi Premchand is often hailed as the father of modern Hindi-Urdu literature; his short stories addressed various social issues faced by people during the colonial era.</w:t>
        <w:br/>
        <w:br/>
        <w:t>### Suggested Further Reading and Resources:</w:t>
        <w:br/>
        <w:br/>
        <w:t>- **Books**:</w:t>
        <w:br/>
        <w:t xml:space="preserve">  - "Indian Literature: A Very Short Introduction" by Sudhir Kakar.</w:t>
        <w:br/>
        <w:t xml:space="preserve">  - "The History of Modern India" by Bipan Chandra.</w:t>
        <w:br/>
        <w:t xml:space="preserve">  - "The Novel: An Alternative History, 1600-1800" by Steven Moore (for context on literature).</w:t>
        <w:br/>
        <w:br/>
        <w:t>- **Online Resources**:</w:t>
        <w:br/>
        <w:t xml:space="preserve">  - [Indian Nationalism and Literature](https://www.indianexpress.com/article/opinion/columns/indian-nationalism-and-literature-5082568/)</w:t>
        <w:br/>
        <w:t xml:space="preserve">  - [Britannica: Indian Literature](https://www.britannica.com/art/Indian-literature)</w:t>
        <w:br/>
        <w:t xml:space="preserve">  - [Sahitya Akademi](https://sahitya-akademi.gov.in/) - for articles and resources on Indian literature.</w:t>
        <w:br/>
        <w:br/>
        <w:t>Feel free to explore these resources for a deeper understanding of the socio-cultural conditions and literature of India during this transformative period. Good luck with your preparation for the TSPSC Group 1 exam!</w:t>
      </w:r>
    </w:p>
    <w:p>
      <w:pPr>
        <w:pStyle w:val="Heading2"/>
      </w:pPr>
      <w:r>
        <w:t>Question 7: Provide me with information on Socio-Cultural - Conditions- Art in reference to History and Culture of India in the modern period 1757 to 1947AD of TSPSC Group 1 exam with links to learn more about it</w:t>
      </w:r>
    </w:p>
    <w:p>
      <w:r>
        <w:t>ChatGPT Response: The socio-cultural conditions of India from 1757 to 1947 saw significant transformations, influenced by colonial rule, social reforms, and the impact of various art movements. Here’s an overview of this period in relation to art, along with suggested resources for further research.</w:t>
        <w:br/>
        <w:br/>
        <w:t>### Historical Context</w:t>
        <w:br/>
        <w:br/>
        <w:t xml:space="preserve">**Colonial Impact (1757 - 1857)**: </w:t>
        <w:br/>
        <w:br/>
        <w:t>- **Political Changes**: The British East India Company established control after the Battle of Plassey in 1757. This brought significant political and economic changes.</w:t>
        <w:br/>
        <w:t>- **Cultural Exchange**: The British introduced Western education and art, influencing Indian artists and intellectuals. Cultural exchanges led to a blending of Western and Indian artistic forms.</w:t>
        <w:br/>
        <w:br/>
        <w:t xml:space="preserve">**Emergence of Nationalism (1857 - 1947)**: </w:t>
        <w:br/>
        <w:br/>
        <w:t>- **Response to Colonialism**: The First War of Independence in 1857 marked a significant turning point, giving rise to nationalist sentiments.</w:t>
        <w:br/>
        <w:t>- **Social Reform Movements**: Movements led by figures like Raja Ram Mohan Roy and later, Lokmanya Tilak, aimed to reform societal issues and promote national identity.</w:t>
        <w:br/>
        <w:br/>
        <w:t>### Art and Literature</w:t>
        <w:br/>
        <w:br/>
        <w:t>**Visual Arts**:</w:t>
        <w:br/>
        <w:br/>
        <w:t>- **Company School of Painting**: This art form emerged during the 18th century, where Indian artists created works for European patrons, often depicting local landscapes, customs, and portraits.</w:t>
        <w:br/>
        <w:t>- **Miniature Paintings**: Continued to evolve, incorporating Western techniques while retaining Indian themes.</w:t>
        <w:br/>
        <w:br/>
        <w:t>**Modern Art Movement**:</w:t>
        <w:br/>
        <w:br/>
        <w:t>- **Bengal School of Art**: Founded in the early 20th century, artists like Abanindranath Tagore and Nandalal Bose aimed to revive traditional Indian art forms, rejecting Western styles.</w:t>
        <w:br/>
        <w:t>- **Influence of Rabindranath Tagore**: Tagore, a key figure in literature and art, encouraged a fusion of traditional Indian art with modernist influences.</w:t>
        <w:br/>
        <w:br/>
        <w:t>**Performing Arts**:</w:t>
        <w:br/>
        <w:br/>
        <w:t>- **Theatre and Drama**: The late 19th and early 20th centuries saw a revival of Indian theatre. Notable playwrights like Bharatendu Harishchandra and later, companies in Bombay (Mumbai) contributed to this resurgence.</w:t>
        <w:br/>
        <w:t>- **Dance**: Various classical dance forms (Bharatanatyam, Kathak, Odissi) were revived and popularized during this period.</w:t>
        <w:br/>
        <w:br/>
        <w:t>**Literature**:</w:t>
        <w:br/>
        <w:br/>
        <w:t>- **Neo-Sanskrit Movement**: Writers like Bankim Chandra Chatterjee and later, Rabindranath Tagore experimented with language and themes that were rooted in Indian culture.</w:t>
        <w:br/>
        <w:t>- **Modern Literature**: The impact of Western literature brought about new narrative styles and themes, with authors like Premchand exploring social issues.</w:t>
        <w:br/>
        <w:br/>
        <w:t>### Socio-Cultural Conditions</w:t>
        <w:br/>
        <w:br/>
        <w:t>- **Education and Reform**: The establishment of educational institutions led to increased literacy and awareness, contributing to artistic and literary movements.</w:t>
        <w:br/>
        <w:t>- **Role of Women**: The period saw women's involvement in arts and activism, with figures like Sarojini Naidu making significant contributions to literature and politics.</w:t>
        <w:br/>
        <w:t>- **Cultural Syncretism**: Interactions between different cultures led to unique artistic expressions, as seen in music, dance, and visual arts.</w:t>
        <w:br/>
        <w:br/>
        <w:t>### Resources for Further Study</w:t>
        <w:br/>
        <w:br/>
        <w:t>1. **Books**:</w:t>
        <w:br/>
        <w:t xml:space="preserve">   - "Modern Indian Art" by Geeta Kapur</w:t>
        <w:br/>
        <w:t xml:space="preserve">   - "A History of Indian Painting: The Modern Period" by Kavita Singh</w:t>
        <w:br/>
        <w:br/>
        <w:t>2. **Online Resources**:</w:t>
        <w:br/>
        <w:t xml:space="preserve">   - [National Gallery of Modern Art, India](http://ngmaindia.gov.in): Offers insights into modern Indian artworks and artists.</w:t>
        <w:br/>
        <w:t xml:space="preserve">   - [The National Museum, New Delhi](http://www.nationalmuseumindia.gov.in): Contains resources on Indian art history.</w:t>
        <w:br/>
        <w:t xml:space="preserve">   - [Cultural Heritage of India](http://www.iiit.ac.in): A compilation of cultural aspects, including art and literature.</w:t>
        <w:br/>
        <w:br/>
        <w:t>3. **Documentaries and Lectures**:</w:t>
        <w:br/>
        <w:t xml:space="preserve">   - Look for documentaries on Indian art available on platforms like YouTube or educational websites.</w:t>
        <w:br/>
        <w:t xml:space="preserve">   - Lectures by art historians available on platforms like Coursera or edX.</w:t>
        <w:br/>
        <w:br/>
        <w:t>### Conclusion</w:t>
        <w:br/>
        <w:br/>
        <w:t>The socio-cultural landscape of India between 1757 and 1947 was dynamic, with art serving as both a reflection and a catalyst for change. Understanding this context is vital for grasping the complexities of Indian history and culture, especially for competitive exams like the TSPSC Group 1. Engaging with the suggested resources will provide a deeper insight into this significant period.</w:t>
      </w:r>
    </w:p>
    <w:p>
      <w:pPr>
        <w:pStyle w:val="Heading2"/>
      </w:pPr>
      <w:r>
        <w:t>Question 8: Provide me with information on Socio-Cultural - Conditions- Architecture. in reference to History and Culture of India in the modern period 1757 to 1947AD of TSPSC Group 1 exam with links to learn more about it</w:t>
      </w:r>
    </w:p>
    <w:p>
      <w:r>
        <w:t>ChatGPT Response: The socio-cultural conditions and architectural developments during the modern period in India, particularly from 1757 to 1947, reflect the complex interactions between indigenous traditions and the influences of colonial rule. Below are some key points regarding the socio-cultural conditions and architecture during this period, along with suggestions for further reading and exploration.</w:t>
        <w:br/>
        <w:br/>
        <w:t>### Socio-Cultural Conditions</w:t>
        <w:br/>
        <w:br/>
        <w:t>1. **Colonial Impact**: The British colonization significantly transformed Indian society. The imposition of Western education and legal systems led to new social classes and a redefined cultural identity. The emergence of modern Indian nationalism also began in this period, driven by socio-political awareness and reforms.</w:t>
        <w:br/>
        <w:br/>
        <w:t>2. **Social Reform Movements**: Several reform movements emerged, focusing on issues such as caste discrimination, women's rights, and education. Key figures included Raja Ram Mohan Roy, who advocated for the abolition of sati, and social activists like Jyotirao Phule and Dr. B.R. Ambedkar.</w:t>
        <w:br/>
        <w:br/>
        <w:t>3. **Cultural Renaissance**: The period saw a cultural renaissance, particularly in literature, art, and music. Notable literary figures included Rabindranath Tagore and Bankim Chandra Chatterjee. The introduction of printing technology facilitated the spread of new ideas and literature.</w:t>
        <w:br/>
        <w:br/>
        <w:t>4. **Religious Revivals**: Various religions saw a revival. Hindu reform movements sought to return to the Vedic texts and values, while others like the Arya Samaj and the Ramakrishna Mission aimed to reform Hindu practices and promote spiritual awareness.</w:t>
        <w:br/>
        <w:br/>
        <w:t>5. **Regionalism and Ethnicity**: The period was marked by rising regional identities and ethnic consciousness that influenced cultural expressions, leading to a richer tapestry of regional literature, art, and folk traditions.</w:t>
        <w:br/>
        <w:br/>
        <w:t>### Architecture</w:t>
        <w:br/>
        <w:br/>
        <w:t>1. **Colonial Architecture**: The architecture of this period was deeply impacted by British colonial style. Major cities like Mumbai, Kolkata, and Delhi saw the construction of grand colonial buildings, combining classical European architecture with Indian elements in what is often called Indo-Saracenic architecture. Notable examples include the Victoria Terminus (now Chhatrapati Shivaji Maharaj Terminus) and the High Court in Mumbai.</w:t>
        <w:br/>
        <w:br/>
        <w:t>2. **Civic Structures**: The British constructed significant civic and administrative structures, including the Secretariat buildings, railway stations, and educational institutions like universities, which were modeled after Western styles.</w:t>
        <w:br/>
        <w:br/>
        <w:t>3. **Religious Architecture**: The period also saw the construction and restoration of temples, mosques, and churches, often reflecting a blend of traditional designs with colonial influences. For instance, the Neo-Gothic style churches emerged in various cities.</w:t>
        <w:br/>
        <w:br/>
        <w:t>4. **Indigenous Revival**: As a reaction against British architectural dominance, the late 19th and early 20th centuries saw movements toward reviving traditional Indian architectural styles. The 'Chhatris' (cenotaphs) of Rajasthan and the temples of the modern Hindu revival embody this trend.</w:t>
        <w:br/>
        <w:br/>
        <w:t>5. **Post-Independence Influence**: The groundwork laid in this period influenced modern Indian architecture post-1947, as nations sought to define their identities through architecture that combined tradition and modernist principles.</w:t>
        <w:br/>
        <w:br/>
        <w:t>### Further Reading and Learning Resources</w:t>
        <w:br/>
        <w:br/>
        <w:t>1. **Books and Academic Journals**:</w:t>
        <w:br/>
        <w:t xml:space="preserve">   - "Colonial Architecture in India" by R. M. McCoy</w:t>
        <w:br/>
        <w:t xml:space="preserve">   - "The Making of Modern India: From Marx to Gandhi" by Sumit Sarkar</w:t>
        <w:br/>
        <w:t xml:space="preserve">   - Journals like "Indian Historical Review" and "Contributions to Indian Sociology" often publish relevant articles.</w:t>
        <w:br/>
        <w:br/>
        <w:t>2. **Online Courses and Materials**:</w:t>
        <w:br/>
        <w:t xml:space="preserve">   - Websites like Coursera and EdX have courses on Indian history and culture that can provide in-depth knowledge.</w:t>
        <w:br/>
        <w:t xml:space="preserve">   - The National Digital Library of India (NDLI) provides access to a wealth of resources related to Indian history, social movements, and architecture.</w:t>
        <w:br/>
        <w:br/>
        <w:t>3. **Documentaries and Video Lectures**:</w:t>
        <w:br/>
        <w:t xml:space="preserve">   - Platforms like YouTube feature lectures and documentaries on Indian history and architecture that cover the period from 1757 to 1947.</w:t>
        <w:br/>
        <w:t xml:space="preserve">   - The India Heritage Walks channel offers insights into various historical walks across Indian cities focusing on architectural history.</w:t>
        <w:br/>
        <w:br/>
        <w:t>4. **Museums and Historical Sites**:</w:t>
        <w:br/>
        <w:t xml:space="preserve">   - Visiting museums such as the National Museum in Delhi or the Prince of Wales Museum in Mumbai can provide experiential learning regarding the socio-cultural history of this period.</w:t>
        <w:br/>
        <w:t xml:space="preserve">   - Exploring historical sites in cities like Kolkata, Mumbai, Delhi, and Jaipur can enhance understanding of architectural developments.</w:t>
        <w:br/>
        <w:br/>
        <w:t>These key points and resources should give you a solid foundation on the socio-cultural conditions and architectural history of India during the modern period, particularly for preparation related to the TSPSC Group 1 exam.</w:t>
      </w:r>
    </w:p>
    <w:p>
      <w:pPr>
        <w:pStyle w:val="Heading2"/>
      </w:pPr>
      <w:r>
        <w:t>Question 9: Provide me with information on Medeival Telangana and the emergence of composite culture - Kakatiyas in reference to History and Culture of India in the modern period 1757 to 1947AD of TSPSC Group 1 exam with links to learn more about it</w:t>
      </w:r>
    </w:p>
    <w:p>
      <w:r>
        <w:t>ChatGPT Response: Medieval Telangana, particularly during the rule of the Kakatiyas (11th to 14th centuries), is a significant period in Indian history that contributed to the region's distinct culture and society. The Kakatiyas, who established their kingdom in the Deccan, played a key role in promoting a composite culture that blended various influences, including local traditions, Hindu and Buddhist practices, and interactions with other cultures through trade and conquests.</w:t>
        <w:br/>
        <w:br/>
        <w:t>### Kakatiya Dynasty (11th-14th Century)</w:t>
        <w:br/>
        <w:br/>
        <w:t>1. **Foundation and Expansion**:</w:t>
        <w:br/>
        <w:t xml:space="preserve">   - The Kakatiya dynasty was founded by Prola I in the 11th century. It achieved prominence under rulers like Rudra I and Ganapati Deva. </w:t>
        <w:br/>
        <w:t xml:space="preserve">   - The dynasty expanded its territory, controlled significant trade routes, and interacted with neighboring kingdoms, allowing cultural exchanges.</w:t>
        <w:br/>
        <w:br/>
        <w:t>2. **Cultural Contributions**:</w:t>
        <w:br/>
        <w:t xml:space="preserve">   - The Kakatiyas are known for their contributions to architecture, notably the construction of intricately designed temples such as the thousand-pillar temple at Hanamkonda and the famous Ramappa Temple.</w:t>
        <w:br/>
        <w:t xml:space="preserve">   - They supported artisans, leading to advancements in sculpture, painting, and temple architecture, which reflected a synthesis of various cultural influences.</w:t>
        <w:br/>
        <w:br/>
        <w:t>3. **Religion and Society**:</w:t>
        <w:br/>
        <w:t xml:space="preserve">   - The Kakatiyas primarily practiced Shaivism, but there was a tolerance for various faiths, including Buddhism and Jainism. This pluralism laid the foundation for a composite culture.</w:t>
        <w:br/>
        <w:t xml:space="preserve">   - Women held relatively elevated positions in society, evidenced by the existence of inscriptions that mention women in administrative roles.</w:t>
        <w:br/>
        <w:br/>
        <w:t>4. **Folklore and Literature**:</w:t>
        <w:br/>
        <w:t xml:space="preserve">   - The period saw the flourishing of Telugu literature and folklore, with poets like Nannayya and Tikkana important figures who contributed to the "Mahabharata" in Telugu.</w:t>
        <w:br/>
        <w:t xml:space="preserve">   - Emphasis on local languages fostered a sense of identity among the people of Telangana.</w:t>
        <w:br/>
        <w:br/>
        <w:t>### Emergence of Composite Culture</w:t>
        <w:br/>
        <w:br/>
        <w:t>- The concept of composite culture refers to the blending of different cultural practices, languages, and beliefs which emerge from interactions among various communities. In Telangana, this was demonstrated through:</w:t>
        <w:br/>
        <w:t xml:space="preserve">  - **Culinary Traditions**: The integration of various regional cuisines, resulting in unique Hyderabadi dishes that mix Mughal, Persian, and local flavors.</w:t>
        <w:br/>
        <w:t xml:space="preserve">  - **Festivals and Rituals**: The combined celebration of festivals from different communities, such as Bathukamma and Bonalu, showcases the harmony among disparate cultural elements.</w:t>
        <w:br/>
        <w:t xml:space="preserve">  - **Folk Art and Music**: Traditional art forms and music reflect the amalgamation of diverse influences, leading to a rich cultural tapestry.</w:t>
        <w:br/>
        <w:br/>
        <w:t>### Historical Context from 1757 to 1947</w:t>
        <w:br/>
        <w:br/>
        <w:t>1. **Colonial Impact**:</w:t>
        <w:br/>
        <w:t xml:space="preserve">   - Post the 18th century, Telangana came under the influence of British colonialism. This period saw changes in land revenue systems, which affected traditional structures and intensified social stratification.</w:t>
        <w:br/>
        <w:t xml:space="preserve">   - The introduction of modern education and legal systems led to a transformation in social norms and cultural practices.</w:t>
        <w:br/>
        <w:br/>
        <w:t>2. **Resurgence of Regional Identity**:</w:t>
        <w:br/>
        <w:t xml:space="preserve">   - The late 19th and early 20th centuries saw a rise in regional consciousness, spurred by social reform movements and the struggle against colonial rule.</w:t>
        <w:br/>
        <w:t xml:space="preserve">   - Movements for social equity, including anti-feudal uprisings like the Telangana Rebellion in 1946-47, reflected the populace's quest for identity and rights.</w:t>
        <w:br/>
        <w:br/>
        <w:t>3. **Cultural Renaissance**:</w:t>
        <w:br/>
        <w:t xml:space="preserve">   - Interaction with nationalist movements led to a revival of interest in Telugu culture and literature, fostering a sense of pride and identity among the people of Telangana.</w:t>
        <w:br/>
        <w:br/>
        <w:t>### Learning Resources</w:t>
        <w:br/>
        <w:br/>
        <w:t>To further explore the history and culture of Medieval Telangana and the Kakatiyas, as well as their relevance for the TSPSC Group 1 exam, the following resources may be helpful:</w:t>
        <w:br/>
        <w:br/>
        <w:t>1. **Books**:</w:t>
        <w:br/>
        <w:t xml:space="preserve">   - "The Kakatiyas: A Historical Study" by Sundara Prasad</w:t>
        <w:br/>
        <w:t xml:space="preserve">   - "Telangana: A Pictorial History" by K. S. Rao</w:t>
        <w:br/>
        <w:t xml:space="preserve">   - "The History and Culture of the Indian People" by R C Majumdar (covers a broad range of historical periods including Telangana).</w:t>
        <w:br/>
        <w:br/>
        <w:t>2. **Online Resources**:</w:t>
        <w:br/>
        <w:t xml:space="preserve">   - **Wikipedia**: [Kakatiya Dynasty](https://en.wikipedia.org/wiki/Kakatiya_dynasty)</w:t>
        <w:br/>
        <w:t xml:space="preserve">   - **National Digital Library of India**: Search for materials related to Telangana's history and culture.</w:t>
        <w:br/>
        <w:t xml:space="preserve">   - **Tourism Websites**: Such as [Incredible India](http://incredibleindia.org), which often includes historical context.</w:t>
        <w:br/>
        <w:br/>
        <w:t>3. **Research Articles**: Journals like "Journal of Historical Studies" may have specific articles related to Kakatiyas and Telangana’s medieval history.</w:t>
        <w:br/>
        <w:br/>
        <w:t>By studying these elements, you'll gain a comprehensive understanding of Telangana's rich and diverse heritage, which is essential for both academic and professional pursuits in fields like history, culture, and public service examinations.</w:t>
      </w:r>
    </w:p>
    <w:p>
      <w:pPr>
        <w:pStyle w:val="Heading2"/>
      </w:pPr>
      <w:r>
        <w:t>Question 10: Provide me with information on Medeival Telangana and the emergence of composite culture - Velama kingdoms in reference to History and Culture of India in the modern period 1757 to 1947AD of TSPSC Group 1 exam with links to learn more about it</w:t>
      </w:r>
    </w:p>
    <w:p>
      <w:r>
        <w:t>ChatGPT Response: Certainly! The history of Medieval Telangana, particularly related to the Velama kingdoms and the emergence of a composite culture in this region, is a fascinating chapter in the broader narrative of Indian history. Let’s break down the important aspects relevant to the TSPSC Group 1 exam.</w:t>
        <w:br/>
        <w:br/>
        <w:t>### Medieval Telangana</w:t>
        <w:br/>
        <w:br/>
        <w:t>1. **Historical Background:**</w:t>
        <w:br/>
        <w:t xml:space="preserve">   - Telangana's medieval history is characterized by the rule of various dynasties, including the Kakatiyas, Musunuri Nayaks, and later the Vijayanagara Empire.</w:t>
        <w:br/>
        <w:t xml:space="preserve">   - The Kakatiyas (12th-14th centuries) are particularly notable for their contributions to culture, architecture, and administration. Their capital, Warangal, was known for its impressive fortifications and temples.</w:t>
        <w:br/>
        <w:br/>
        <w:t>2. **Velama Kingdoms:**</w:t>
        <w:br/>
        <w:t xml:space="preserve">   - The Velama communities, particularly prominent during the 14th to 16th centuries, played a significant role in the socio-political landscape of Telangana.</w:t>
        <w:br/>
        <w:t xml:space="preserve">   - The Velamas were significant landowners and warriors. They often served as military commanders, and some notable rulers from this community contributed to the regional power dynamics significantly.</w:t>
        <w:br/>
        <w:t xml:space="preserve">   - They helped in local governance and played a crucial role in the agriculture and economy of the region.</w:t>
        <w:br/>
        <w:br/>
        <w:t>3. **Cultural Contributions:**</w:t>
        <w:br/>
        <w:t xml:space="preserve">   - The period saw a blending of cultural traditions due to the interactions between different communities, including Hindus, Muslims, and local tribal populations.</w:t>
        <w:br/>
        <w:t xml:space="preserve">   - The composite culture manifested in architecture, music, dance, and festival celebrations. For instance, the influence of Persian culture during the Bahmani and later the Qutb Shahi period in Telangana yielded a rich tapestry of cultural practices.</w:t>
        <w:br/>
        <w:br/>
        <w:t>### Emergence of Composite Culture</w:t>
        <w:br/>
        <w:br/>
        <w:t>1. **Cultural Syncretism:**</w:t>
        <w:br/>
        <w:t xml:space="preserve">   - Telangana has been a melting pot of various cultures, languages, and traditions due to its historical interactions with different dynasties and communities.</w:t>
        <w:br/>
        <w:t xml:space="preserve">   - The influence of Sufi Islam on local traditions, festivals, and social practices is an exemplary case of cultural syncretism. Festivals like Bonalu and Batukamma are celebrated widely, blending Hindu and Islamic traditions.</w:t>
        <w:br/>
        <w:br/>
        <w:t>2. **Literary and Artistic Developments:**</w:t>
        <w:br/>
        <w:t xml:space="preserve">   - The medieval period in Telangana also saw the production of significant Telugu literature and arts, often incorporating themes from both Hindu and Islamic traditions.</w:t>
        <w:br/>
        <w:t xml:space="preserve">   - Poets and scholars wrote in Telugu, and architecture developed by combining styles from the Deccan Sultanates and local traditions. </w:t>
        <w:br/>
        <w:br/>
        <w:t>3. **Impact of the Vijayanagara Empire:**</w:t>
        <w:br/>
        <w:t xml:space="preserve">   - The Vijayanagara Empire (14th-17th centuries) played a crucial role in promoting Hindu culture and arts, while simultaneously allowing for a rise in Persian and Islamic cultural elements, particularly in administrative practices and architecture.</w:t>
        <w:br/>
        <w:br/>
        <w:t>### Modern Period Context (1757-1947)</w:t>
        <w:br/>
        <w:br/>
        <w:t>- The period from the Battle of Plassey in 1757 to India's independence in 1947 saw significant political changes in Telangana, primarily under the Nizam's rule and later colonial policies.</w:t>
        <w:br/>
        <w:t>- The interaction of various communities continued to shape cultural practices and identities.</w:t>
        <w:br/>
        <w:t>- Telangana's integration into the larger Indian independence movement illustrated the region's socio-economic complexities and the composite culture that had developed over centuries.</w:t>
        <w:br/>
        <w:br/>
        <w:t>### Resources for Further Learning</w:t>
        <w:br/>
        <w:br/>
        <w:t>1. **Books:**</w:t>
        <w:br/>
        <w:t xml:space="preserve">   - "A History of Medieval India" by Satish Chandra</w:t>
        <w:br/>
        <w:t xml:space="preserve">   - "Telangana: A New History" by K. R. Narasimharao</w:t>
        <w:br/>
        <w:t xml:space="preserve">   - "Medieval India: From Sultanate to the Mughals" by Satish Chandra</w:t>
        <w:br/>
        <w:br/>
        <w:t>2. **Online Resources:**</w:t>
        <w:br/>
        <w:t xml:space="preserve">   - The Indian History Congress Published Papers.</w:t>
        <w:br/>
        <w:t xml:space="preserve">   - Digital archives from Indian universities that focus on regional histories.</w:t>
        <w:br/>
        <w:t xml:space="preserve">   - Educational platforms like **NCERT**, which offer resources related to Indian history.</w:t>
        <w:br/>
        <w:br/>
        <w:t>3. **Government and Academic Websites:**</w:t>
        <w:br/>
        <w:t xml:space="preserve">   - TSPSC official website for resources particularly related to syllabus and exam patterns.</w:t>
        <w:br/>
        <w:t xml:space="preserve">   - Indian Council of Historical Research (ICHR) for research papers on Indian history.</w:t>
        <w:br/>
        <w:br/>
        <w:t>Studying these elements with contextual understanding will not only prepare you for the TSPSC Group 1 exam but also provide a deeper insight into the rich historical tapestry of Telangana and India as a whole.</w:t>
      </w:r>
    </w:p>
    <w:p>
      <w:pPr>
        <w:pStyle w:val="Heading2"/>
      </w:pPr>
      <w:r>
        <w:t>Question 11: Provide me with information on Medeival Telangana and the emergence of composite culture - Kakatiyas their contribution to Socio- Cultural Development  in reference to History and Culture of India in the modern period 1757 to 1947AD of TSPSC Group 1 exam with links to learn more about it</w:t>
      </w:r>
    </w:p>
    <w:p>
      <w:r>
        <w:t>ChatGPT Response: The medieval period in Telangana, particularly under the Kakatiya dynasty (circa 1083–1323 CE), marked a significant chapter in its socio-cultural development. The Kakatiyas played a crucial role in shaping the region's identity, promoting architectural excellence, and encouraging a composite culture that combined various religious, linguistic, and socio-economic elements.</w:t>
        <w:br/>
        <w:br/>
        <w:t>### Kakatiyas: An Overview</w:t>
        <w:br/>
        <w:br/>
        <w:t>1. **Dynasty Background**:</w:t>
        <w:br/>
        <w:t xml:space="preserve">   - The Kakatiyas ruled from their capital at Warangal and are considered one of the most prominent dynasties of South India.</w:t>
        <w:br/>
        <w:t xml:space="preserve">   - They contributed to the cultural and architectural heritage of the region, with notable rulers like Ganapati Deva and Rudramadevi.</w:t>
        <w:br/>
        <w:br/>
        <w:t>2. **Administration and Governance**:</w:t>
        <w:br/>
        <w:t xml:space="preserve">   - The Kakatiyas established a well-structured administrative system, which included local governance through village assemblies (grama sabhas).</w:t>
        <w:br/>
        <w:t xml:space="preserve">   - They encouraged trade and agriculture, which boosted the economic landscape.</w:t>
        <w:br/>
        <w:br/>
        <w:t>3. **Cultural Developments**:</w:t>
        <w:br/>
        <w:t xml:space="preserve">   - The construction of magnificent temples and forts, such as the famous Thousand Pillar Temple and Warangal Fort, reflects their architectural prowess.</w:t>
        <w:br/>
        <w:t xml:space="preserve">   - The Kakatiyas promoted the Telugu language and literature, leading to a flourishing of local arts and literature.</w:t>
        <w:br/>
        <w:br/>
        <w:t>4. **Religion and Philosophy**:</w:t>
        <w:br/>
        <w:t xml:space="preserve">   - The region saw a harmonious coexistence of Hinduism, Buddhism, and Jainism. The Kakatiyas supported various religious institutions, leading to a composite culture.</w:t>
        <w:br/>
        <w:t xml:space="preserve">   - They also welcomed other cultures, as evidenced in the art and architecture of the temples, which often featured intricate carvings depicting various deities and motifs.</w:t>
        <w:br/>
        <w:br/>
        <w:t>### Emergence of Composite Culture</w:t>
        <w:br/>
        <w:br/>
        <w:t>1. **Cultural Syncretism**:</w:t>
        <w:br/>
        <w:t xml:space="preserve">   - The Kakatiyas' rule witnessed the amalgamation of various cultures and traditions, including influences from North Indian and Deccan cultures, Muslim cultures, and local tribal traditions.</w:t>
        <w:br/>
        <w:t xml:space="preserve">   - Festivals, dance forms, and music also reflect this blending.</w:t>
        <w:br/>
        <w:br/>
        <w:t>2. **Language and Literature**:</w:t>
        <w:br/>
        <w:t xml:space="preserve">   - The Kakatiyas patronized literary works in Telugu, which helped in establishing the language as a medium of administration and culture.</w:t>
        <w:br/>
        <w:t xml:space="preserve">   - Prominent poets like Nannaya, Tikkana, and Yerrapragada contributed to this literary renaissance.</w:t>
        <w:br/>
        <w:br/>
        <w:t>3. **Art and Craft**:</w:t>
        <w:br/>
        <w:t xml:space="preserve">   - The development of unique art forms, including intricate carvings, paintings, and handicrafts, was notable during this period, which drew from various cultural influences.</w:t>
        <w:br/>
        <w:br/>
        <w:t>### Socio-Cultural Contributions</w:t>
        <w:br/>
        <w:br/>
        <w:t>- **Sculptural Elegance**: The temples constructed during the Kakatiya rule feature exquisite sculptures that remain exemplary of Dravidian architecture.</w:t>
        <w:br/>
        <w:t>- **Support for Education**: The Kakatiyas established centers of learning and were known to provide patronage to scholars and artisans.</w:t>
        <w:br/>
        <w:t>- **Agriculture and Economy**: They improved irrigation systems and agricultural practices, which significantly enhanced food production and local economy.</w:t>
        <w:br/>
        <w:br/>
        <w:t>### Impact Leading to the Modern Period (1757-1947)</w:t>
        <w:br/>
        <w:br/>
        <w:t>Post-Medieval and during the British colonial period, the socio-cultural developments initiated by the Kakatiyas provided a foundation for the emergence of new social reforms and movements in Telangana. The composite culture helped in shaping a collective identity that contributed to the Indian independence movement.</w:t>
        <w:br/>
        <w:br/>
        <w:t>1. **Telangana's Role in Freedom Struggle**:</w:t>
        <w:br/>
        <w:t xml:space="preserve">   - Different movements, such as the Telangana Rebellion (1946-51), aimed at addressing the grievances stemming from feudal oppression, which had roots in the socio-cultural context of the region.</w:t>
        <w:br/>
        <w:t xml:space="preserve">   - Various cultural organizations emphasized the historical legacy of the Kakatiyas to foster regional pride and mobilization against colonial rule.</w:t>
        <w:br/>
        <w:br/>
        <w:t>2. **Modern Cultural Identity**:</w:t>
        <w:br/>
        <w:t xml:space="preserve">   - The cultural synthesis established during the Kakatiya period has influenced contemporary Telangana, showcasing a blend of traditions that still resonate today.</w:t>
        <w:br/>
        <w:br/>
        <w:t>### Further Reading and Resources</w:t>
        <w:br/>
        <w:br/>
        <w:t>To learn more about these topics in depth, the following resources can be helpful:</w:t>
        <w:br/>
        <w:br/>
        <w:t>1. **Books**:</w:t>
        <w:br/>
        <w:t xml:space="preserve">   - "Medieval Indian History" by K. A. Nilakanta Sastri</w:t>
        <w:br/>
        <w:t xml:space="preserve">   - "The Kakatiyas: A Study in Historical and Cultural Perspectives" - Various authors</w:t>
        <w:br/>
        <w:br/>
        <w:t>2. **Online Resources**:</w:t>
        <w:br/>
        <w:t xml:space="preserve">   - [Archaeological Survey of India](https://asi.nic.in) - For research papers on archaeological findings in Telangana.</w:t>
        <w:br/>
        <w:t xml:space="preserve">   - [Indian History Congress](http://www.indianhistorycongress.org) - Articles and papers on Kakatiya dynasty and its contributions.</w:t>
        <w:br/>
        <w:br/>
        <w:t>3. **Research Journals**:</w:t>
        <w:br/>
        <w:t xml:space="preserve">   - "Journal of South Asian Studies" - Articles on the socio-cultural impact of the Kakatiyas.</w:t>
        <w:br/>
        <w:t xml:space="preserve">   - Various university-level repositories have dissertations focusing on medieval Indian history, specifically pertaining to Telangana.</w:t>
        <w:br/>
        <w:br/>
        <w:t>These resources offer a thorough understanding of the Kakatiyas’ influence on the cultural and historical development of Telangana, which is pertinent for preparation for exams like TSPSC Group 1.</w:t>
      </w:r>
    </w:p>
    <w:p>
      <w:pPr>
        <w:pStyle w:val="Heading2"/>
      </w:pPr>
      <w:r>
        <w:t>Question 12: Provide me with information on Medeival Telangana and the emergence of composite culture - Velama kingdoms their contribution to Socio- Cultural Development, in reference to History and Culture of India in the modern period 1757 to 1947AD of TSPSC Group 1 exam with links to learn more about it</w:t>
      </w:r>
    </w:p>
    <w:p>
      <w:r>
        <w:t>ChatGPT Response: Medieval Telangana, particularly during the period of the Velama kingdoms, plays a significant role in the socio-cultural development of the region. The period was marked by a blend of various cultures, administration styles, and religious practices.</w:t>
        <w:br/>
        <w:br/>
        <w:t>### Overview of Medieval Telangana and Velama Kingdoms</w:t>
        <w:br/>
        <w:br/>
        <w:t xml:space="preserve">1. **Historical Context**: </w:t>
        <w:br/>
        <w:t xml:space="preserve">   - The Velama community emerged as a prominent warrior class in the Deccan region during the medieval period. They played crucial roles in establishing several dynasties and kingdoms in Telangana.</w:t>
        <w:br/>
        <w:t xml:space="preserve">   - Notable Velama kingdoms include the **Kakatiya Dynasty** and later the **Kakatiya resurgence**, which contributed significantly to the state's political consolidation during the 12th to 14th centuries.</w:t>
        <w:br/>
        <w:br/>
        <w:t xml:space="preserve">2. **Political Contributions**: </w:t>
        <w:br/>
        <w:t xml:space="preserve">   - The Velama chiefs were instrumental in consolidating power in the region and often acted as local chieftains under larger empires like the Kakatiyas.</w:t>
        <w:br/>
        <w:t xml:space="preserve">   - They facilitated administrative practices and land revenue systems that laid the groundwork for future governance in Telangana.</w:t>
        <w:br/>
        <w:t xml:space="preserve">   - Their rule led to significant urbanization, fostering cities like Warangal, which became a center of art and culture.</w:t>
        <w:br/>
        <w:br/>
        <w:t>3. **Socio-Cultural Development**:</w:t>
        <w:br/>
        <w:t xml:space="preserve">   - **Religion**: The Velamas practiced Hinduism, but were known for their relatively tolerant attitudes toward other religions, fostering a composite culture where Hindu, Buddhist, and later Islamic influences coexisted.</w:t>
        <w:br/>
        <w:t xml:space="preserve">   - **Architecture**: They contributed to the construction of temples, forts, and irrigation systems, particularly notable in the Kakatiya architectural style that blended various influences.</w:t>
        <w:br/>
        <w:t xml:space="preserve">   - **Language and Literature**: The literary contributions also thrived during this period, promoting Telugu literature, arts, and cultural expression. The works of poets like **Nannaya** and **Tikkana** can be traced to the time when Velama kings were patrons of the arts.</w:t>
        <w:br/>
        <w:br/>
        <w:t>4. **Emergence of Composite Culture**:</w:t>
        <w:br/>
        <w:t xml:space="preserve">   - The interaction between various communities and the coexistence of different religions in Telangana during this period gave rise to a composite culture.</w:t>
        <w:br/>
        <w:t xml:space="preserve">   - Festivals, rituals, and local customs blended the practices of different religious communities, creating a unique cultural identity within Telangana.</w:t>
        <w:br/>
        <w:t xml:space="preserve">   - The impact of Islam, especially with the rise of the Bahmani Sultanate and later the Qutb Shahis, also influenced local customs, arts, and social structures.</w:t>
        <w:br/>
        <w:br/>
        <w:t>### Learning Resources</w:t>
        <w:br/>
        <w:br/>
        <w:t>For a more in-depth exploration of Medieval Telangana and the contributions of the Velama kingdoms to the socio-cultural landscape, consider the following resources:</w:t>
        <w:br/>
        <w:br/>
        <w:t>1. **Books**:</w:t>
        <w:br/>
        <w:t xml:space="preserve">   - "The History of Telangana" by **N. Ramesh** – This book provides a comprehensive overview of the historical developments in Telangana.</w:t>
        <w:br/>
        <w:t xml:space="preserve">   - "Telangana: A State in Making" by **Ashish Kumar** – This book offers insights into Telangana's historical evolution, including medieval times.</w:t>
        <w:br/>
        <w:br/>
        <w:t>2. **Academic Journals**:</w:t>
        <w:br/>
        <w:t xml:space="preserve">   - Look for articles in journals like the **Indian Historical Review** or **Studies in History** that discuss the Velamas and their contributions.</w:t>
        <w:br/>
        <w:br/>
        <w:t>3. **Online Resources**:</w:t>
        <w:br/>
        <w:t xml:space="preserve">   - **Digital Library of India**: You may find digitized historical texts and references regarding the Velama rulers and the history of Telangana.</w:t>
        <w:br/>
        <w:t xml:space="preserve">   - **Wikipedia**: Articles on the **Velama dynasty** and the **Kakatiya dynasty** provide summarized historical perspectives.</w:t>
        <w:br/>
        <w:br/>
        <w:t>4. **Television Documentaries**:</w:t>
        <w:br/>
        <w:t xml:space="preserve">   - Channels like **Doordarshan** or streaming services might have documentaries on regional culture, history, and arts of Telangana.</w:t>
        <w:br/>
        <w:br/>
        <w:t>5. **Telangana State Government Websites**:</w:t>
        <w:br/>
        <w:t xml:space="preserve">   - Look for educational resources or publications released by the Telangana government which often contain rich historical facts and narratives.</w:t>
        <w:br/>
        <w:br/>
        <w:t>### Conclusion</w:t>
        <w:br/>
        <w:br/>
        <w:t>Understanding medieval Telangana through the lens of the Velama kingdoms showcases the dynamic socio-cultural changes that shaped present-day Telangana. This period is marked by contributions to architecture, literature, and the formation of a composite culture that has survived in various forms until modern times. Preparing for exams like TSPSC Group 1 with a focus on historical contexts enhances both your knowledge of regional history and your understanding of India's broader historical narratives from 1757 to 1947 AD.</w:t>
      </w:r>
    </w:p>
    <w:p>
      <w:pPr>
        <w:pStyle w:val="Heading2"/>
      </w:pPr>
      <w:r>
        <w:t>Question 13: Provide me with information on Medeival Telangana and the emergence of composite culture - Velama kingdoms their contribution to Socio- Cultural Development - Literature in reference to History and Culture of India in the modern period 1757 to 1947AD of TSPSC Group 1 exam with links to learn more about it</w:t>
      </w:r>
    </w:p>
    <w:p>
      <w:r>
        <w:t>ChatGPT Response: ### Medieval Telangana and Composite Culture</w:t>
        <w:br/>
        <w:br/>
        <w:t>#### Historical Background</w:t>
        <w:br/>
        <w:t>Medieval Telangana, a region in southern India, came under various dynasties from the 12th to the 18th centuries. The most significant period for Telangana was during the rule of the Kakatiya Dynasty (12th to 14th century) and later the Velama and other regional kingdoms like the Qutb Shahis and Nizams.</w:t>
        <w:br/>
        <w:br/>
        <w:t>#### Velama Kingdoms</w:t>
        <w:br/>
        <w:t>The Velama caste played a crucial role during the medieval period, particularly in the Kakatiya and later periods. They emerged as landowners and warriors and contributed significantly to regional governance:</w:t>
        <w:br/>
        <w:br/>
        <w:t>1. **Kakatiyas (12th-14th Century)**: The Kakatiyas established a strong administrative framework and contributed to literature, architecture, and irrigation systems. Their capital, Warangal, was known for its magnificent architecture, like the Thousand Pillar Temple.</w:t>
        <w:br/>
        <w:br/>
        <w:t>2. **Velama Chieftains**: Following the decline of the Kakatiyas, various Velama chieftains became prominent. They were known for their military prowess and governance. They facilitated the spread of agriculture and contributed to the social structure and economic stability of the region.</w:t>
        <w:br/>
        <w:br/>
        <w:t>#### Emergence of Composite Culture</w:t>
        <w:br/>
        <w:t>The region experienced a blend of cultures due to the coexistence of various communities, including Hindus, Muslims, and others. The following aspects illustrate the composite culture in Telangana:</w:t>
        <w:br/>
        <w:br/>
        <w:t>- **Language and Literature**: The integration of languages like Telugu, Urdu, and Persian during this period led to a rich literary tradition. Telugu literature flourished, with notable poets like Krishna Deva Raya and later writers contributing to its growth.</w:t>
        <w:br/>
        <w:br/>
        <w:t>- **Religious Harmony**: The coexistence of Hindu and Muslim communities fostered a sense of hybrid culture, evident in festivals, cuisine, and architectural styles.</w:t>
        <w:br/>
        <w:br/>
        <w:t>- **Art and Architecture**: The Deccan Sultanates, especially the Qutb Shahis, contributed to the rich architectural landscape. The Golconda Fort and the Charminar epitomize the fusion of Hindu and Islamic architectural styles.</w:t>
        <w:br/>
        <w:br/>
        <w:t>#### Socio-Cultural Contributions</w:t>
        <w:br/>
        <w:t>1. **Irrigation and Agriculture**: The Velama kings and local chieftains invested in irrigation and agriculture, significantly enhancing productivity and supporting the economy.</w:t>
        <w:br/>
        <w:br/>
        <w:t>2. **Patronage of Arts**: They patronized poets, artists, and scholars, fostering a vibrant cultural life. This included music, dance, and literature.</w:t>
        <w:br/>
        <w:br/>
        <w:t>3. **Education**: The establishment of educational institutions during this period laid the groundwork for higher learning in the region. Libraries and learning centers contributed to the dissemination of knowledge.</w:t>
        <w:br/>
        <w:br/>
        <w:t>4. **Social Structure**: The social hierarchy evolved during this period, with the rise of new communities and the integration of various social groups, leading to a more complex social dynamic.</w:t>
        <w:br/>
        <w:br/>
        <w:t>### Modern Period (1757-1947)</w:t>
        <w:br/>
        <w:t>The modern period in Telangana is characterized by colonial rule, social reform movements, and the struggle for independence:</w:t>
        <w:br/>
        <w:br/>
        <w:t>1. **Colonial Impact**: The British takeover in the late 18th century transformed the political and economic landscape, imposing new tax systems and land revenue policies.</w:t>
        <w:br/>
        <w:br/>
        <w:t>2. **Social Reform Movements**: The emergence of reform movements among various communities addressed societal challenges, including caste discrimination and women's rights.</w:t>
        <w:br/>
        <w:br/>
        <w:t>3. **Freedom Struggles**: Telangana witnessed active participation in the freedom struggle against the British and later against feudal lords, leading to significant movements like the Telangana Rebellion (1946-1951).</w:t>
        <w:br/>
        <w:br/>
        <w:t>### Further Reading and Resources</w:t>
        <w:br/>
        <w:t>To gain a deeper understanding of Medieval Telangana, the Velama kingdoms, and their contributions to the socio-cultural development of India, consider the following resources:</w:t>
        <w:br/>
        <w:br/>
        <w:t>1. **Books**:</w:t>
        <w:br/>
        <w:t xml:space="preserve">   - "The Kakatiyas: A Study" by N.L. Narasimha Reddy</w:t>
        <w:br/>
        <w:t xml:space="preserve">   - "Telugu Literary Tradition" by various authors</w:t>
        <w:br/>
        <w:br/>
        <w:t>2. **Online Resources**:</w:t>
        <w:br/>
        <w:t xml:space="preserve">   - [Encyclopedia Britannica](https://www.britannica.com/place/Telangana) for detailed historical context.</w:t>
        <w:br/>
        <w:t xml:space="preserve">   - [National Digital Library of India](https://ndl.iitkgp.ac.in/) to access academic papers on Telangana's history and culture.</w:t>
        <w:br/>
        <w:t xml:space="preserve">   - [Internet Archive](https://archive.org/) for historical texts and literature.</w:t>
        <w:br/>
        <w:br/>
        <w:t>These resources should provide a comprehensive foundation for preparing for the TSPSC Group 1 exam while gaining insights into the rich history and culture of Telangana.</w:t>
      </w:r>
    </w:p>
    <w:p>
      <w:pPr>
        <w:pStyle w:val="Heading2"/>
      </w:pPr>
      <w:r>
        <w:t>Question 14: Provide me with information on Medeival Telangana and the emergence of composite culture - Velama kingdoms their contribution to Socio- Cultural Development - Music in reference to History and Culture of India in the modern period 1757 to 1947AD of TSPSC Group 1 exam with links to learn more about it</w:t>
      </w:r>
    </w:p>
    <w:p>
      <w:r>
        <w:t>ChatGPT Response: ### Medieval Telangana and the Emergence of Composite Culture</w:t>
        <w:br/>
        <w:br/>
        <w:t>**Historical Context:**</w:t>
        <w:br/>
        <w:t>Telangana, a region in southern India, has a rich historical background that dates back to ancient times but saw a significant transformation during the medieval period. The emergence of various rulers and kingdoms contributed to a composite culture that blended different traditions and practices.</w:t>
        <w:br/>
        <w:br/>
        <w:t>**Velama Kingdoms:**</w:t>
        <w:br/>
        <w:t>1. **Overview**: The Velama community played a significant role in the history of Telangana. Known for their agrarian practices and military prowess, they emerged as a dominant force by the 11th century. Key to the political landscape were the Velama rulers like the Kakatiyas and later the Reddys, who significantly shaped the culture and society of the region.</w:t>
        <w:br/>
        <w:br/>
        <w:t xml:space="preserve">2. **Cultural Contributions**: </w:t>
        <w:br/>
        <w:t xml:space="preserve">   - **Architecture**: The Velama kings built several forts, temples, and palaces that reflect the architecture of the period. The Ramappa Temple and the Thousand Pillar Temple built during Kakatiya rule are notable examples.</w:t>
        <w:br/>
        <w:t xml:space="preserve">   - **Literature**: Patronage of literature flourished under their reign. The period saw the emergence of Telugu literature and poetry, contributing to the identity of Telugu-speaking people. Notable poets and scholars emerged during this time.</w:t>
        <w:br/>
        <w:t xml:space="preserve">   - **Religion and Festivals**: The Velama rulers promoted various religious practices and festivals, contributing to a syncretic culture. The blending of Hindu, Buddhist, and local traditions enriched the cultural landscape.</w:t>
        <w:br/>
        <w:br/>
        <w:t>### Emergence of Composite Culture</w:t>
        <w:br/>
        <w:t>The medieval period in Telangana was marked by the coexistence of various religions, languages, and customs, resulting in a composite culture. This cultural tapestry was enriched by:</w:t>
        <w:br/>
        <w:t>- **Trade and Interaction**: Trade routes connecting different parts of India facilitated cultural exchanges.</w:t>
        <w:br/>
        <w:t>- **Migration**: The influx of various communities contributed to a diverse cultural identity.</w:t>
        <w:br/>
        <w:t>- **Cultural Practices**: Festivals, music, dance, and art forms began to incorporate influences from different cultures, leading to a unique regional identity.</w:t>
        <w:br/>
        <w:br/>
        <w:t>### Music and Socio-Cultural Development</w:t>
        <w:br/>
        <w:t>- **Musical Traditions**: Music played a crucial role in shaping the socio-cultural environment of Telangana. Various classical and folk music traditions emerged, including:</w:t>
        <w:br/>
        <w:t xml:space="preserve">   - **Bathukamma Songs**: Traditional songs sung during the famous floral festival.</w:t>
        <w:br/>
        <w:t xml:space="preserve">   - **Banjara Songs**: Reflecting the lives and customs of the Banjara community.</w:t>
        <w:br/>
        <w:t xml:space="preserve">   - **Telugu Classical Music**: Gained prominence with the patronage of Velama rulers who supported the arts.</w:t>
        <w:br/>
        <w:t xml:space="preserve">  </w:t>
        <w:br/>
        <w:t>- **Influence of Bhakti Movement**: The Bhakti movement also influenced music, leading to devotional songs and literature that conveyed spiritual themes. Key figures like Pothana and Annamayya began composing songs that resonated with the common people.</w:t>
        <w:br/>
        <w:br/>
        <w:t>### Education and Modern Period (1757-1947)</w:t>
        <w:br/>
        <w:t>The modern period saw further significant developments in Telangana's socio-cultural landscape:</w:t>
        <w:br/>
        <w:t>- **Educational Reforms**: The establishment of educational institutions during the British rule fostered a new class of educated Indians who began advocating for social reforms.</w:t>
        <w:br/>
        <w:t>- **Nationalist Movement**: The freedom struggle against British rule saw the participation of Telangana leaders who integrated the socio-cultural concerns of the region into the broader nationalist agenda.</w:t>
        <w:br/>
        <w:t>- **Preservation of Culture**: Efforts were made to preserve and promote the unique cultural heritage of Telangana amidst the influences of colonialism.</w:t>
        <w:br/>
        <w:br/>
        <w:t>### Conclusion</w:t>
        <w:br/>
        <w:t>The Velama kingdoms and the emergence of composite culture in medieval Telangana played instrumental roles in shaping the region's socio-cultural development. The music and art forms that flourished during this time have had a lasting impact, resonating into the modern period.</w:t>
        <w:br/>
        <w:br/>
        <w:t>### Suggested References for Further Study:</w:t>
        <w:br/>
        <w:t xml:space="preserve">- **Books**: </w:t>
        <w:br/>
        <w:t xml:space="preserve">  - "Telangana: The Forgotten History" by R. Gopalakrishnan.</w:t>
        <w:br/>
        <w:t xml:space="preserve">  - "Cultural History of Telangana" by S.V. Rao.</w:t>
        <w:br/>
        <w:t>- **Academic Journals &amp; Articles**: Look for journals focused on Indian history, cultural studies, and regional studies in Telangana.</w:t>
        <w:br/>
        <w:t xml:space="preserve">- **Online Resources**: </w:t>
        <w:br/>
        <w:t xml:space="preserve">  - [Encyclopaedia Britannica](https://www.britannica.com/place/Telangana)</w:t>
        <w:br/>
        <w:t xml:space="preserve">  - [India’s History: A Culturally Rich Tapestry](https://www.indiaculture.nic.in/) - Indian government's cultural portal.</w:t>
        <w:br/>
        <w:t>- **Research Papers**: Access through repositories like JSTOR or ResearchGate for research papers focusing on Telangana's cultural history.</w:t>
        <w:br/>
        <w:br/>
        <w:t>This overview provides a foundation for understanding the significance of medieval Telangana, the Velama kingdoms, and their contributions to the region's composite culture and socio-cultural development.</w:t>
      </w:r>
    </w:p>
    <w:p>
      <w:pPr>
        <w:pStyle w:val="Heading2"/>
      </w:pPr>
      <w:r>
        <w:t>Question 15: Provide me with information on Medeival Telangana and the emergence of composite culture - Velama kingdoms their contribution to Socio- Cultural Development - Dance in reference to History and Culture of India in the modern period 1757 to 1947AD of TSPSC Group 1 exam with links to learn more about it</w:t>
      </w:r>
    </w:p>
    <w:p>
      <w:r>
        <w:t>ChatGPT Response: **Medieval Telangana and the Emergence of Composite Culture**</w:t>
        <w:br/>
        <w:br/>
        <w:t>**Telangana in the Medieval Period:**</w:t>
        <w:br/>
        <w:t>Telangana, a region in southern India, has a rich historical tapestry woven through various dynasties and cultures. In the medieval period, Telangana was part of larger empires and kingdoms which contributed significantly to its socio-cultural evolution. The Velama dynasty, among others, played a pivotal role in shaping the socio-political landscape of Telangana during this time.</w:t>
        <w:br/>
        <w:br/>
        <w:t>**The Velama Kingdoms:**</w:t>
        <w:br/>
        <w:t>The Velamas were a prominent feudal group in the medieval Deccan, particularly influential between the 14th and 17th centuries. They established strong regional rule and were known for:</w:t>
        <w:br/>
        <w:br/>
        <w:t>- **Land Ownership and Agriculture:** The Velama rulers implemented agrarian reforms, promoting agriculture and irrigation, which enhanced productivity and supported population growth.</w:t>
        <w:br/>
        <w:br/>
        <w:t>- **Cultural Synthesis:** They patronized arts, literature, and religion, fostering a composite culture where Hindu and Islamic influences amalgamated. This cultural blend is reflected in literature, architecture, and dance forms that emerged from this region.</w:t>
        <w:br/>
        <w:br/>
        <w:t>- **Administrative Contributions:** The Velamas helped establish administrative frameworks that incorporated local traditions and practices, which facilitated governance.</w:t>
        <w:br/>
        <w:br/>
        <w:t>**Socio-Cultural Development:**</w:t>
        <w:br/>
        <w:t>The period of the Velama rule is marked by significant advancements in culture and society:</w:t>
        <w:br/>
        <w:br/>
        <w:t>- **Literature and Language:** The Velama kings encouraged the use of Telugu and Persian, contributing to the development of Telugu literature. This era saw the emergence of notable poets and writers who expressed the socio-political milieu of their times.</w:t>
        <w:br/>
        <w:br/>
        <w:t>- **Religious Tolerance:** The Velama rulers often practiced and promoted a syncretic approach to religion, which encouraged a coexistence of various faiths, promoting communal harmony.</w:t>
        <w:br/>
        <w:br/>
        <w:t>- **Dance and Performing Arts:** The period witnessed the evolution of various dance forms like Kuchipudi. Kuchipudi, in particular, has its roots in Telugu culture and combines devotional worship with theatrical performance, reflecting the composite culture of the times.</w:t>
        <w:br/>
        <w:br/>
        <w:t>**Contribution to Dance and Performing Arts:**</w:t>
        <w:br/>
        <w:t xml:space="preserve">The composite culture of medieval Telangana also significantly influenced various dance forms. </w:t>
        <w:br/>
        <w:br/>
        <w:t xml:space="preserve">- **Kuchipudi Dance:** Originating from the village of Kuchipudi in Andhra Pradesh, this dance form embodies dramatic storytelling. It incorporates elements of classical dance, music, and theater, often depicting themes from Hindu mythology and epics. </w:t>
        <w:br/>
        <w:br/>
        <w:t>- **Integration of Folk Elements:** The influence of local folk traditions can be seen in the regional adaptations of classical dance forms, which were often performed in local dialects and with regional aesthetics.</w:t>
        <w:br/>
        <w:br/>
        <w:t>**Modern Period (1757-1947) Influences:**</w:t>
        <w:br/>
        <w:t>During the modern period, following the rise of colonial rule and the subsequent struggle for independence, the cultural narratives of Telangana adapted and evolved:</w:t>
        <w:br/>
        <w:br/>
        <w:t>1. **Awakening of Regional Identity:** The struggle against colonial rule reignited awareness and pride in local cultures, traditions, and languages.</w:t>
        <w:br/>
        <w:br/>
        <w:t>2. **Art and Literature:** The 19th and early 20th centuries saw significant contributions in literature, music, and dance, with a focus on Telugus' revolutionary history and identity.</w:t>
        <w:br/>
        <w:br/>
        <w:t>3. **Cultural Preservation:** Efforts to preserve traditional art forms like Kuchipudi fueled their revival and adaptation into modern contexts.</w:t>
        <w:br/>
        <w:br/>
        <w:t>**Learning Resources:**</w:t>
        <w:br/>
        <w:t>To delve deeper into the history and culture of Medieval Telangana, the Velama kingdoms, and their impact on the socio-cultural landscape of India, the following resources are recommended:</w:t>
        <w:br/>
        <w:br/>
        <w:t>1. **Books:**</w:t>
        <w:br/>
        <w:t xml:space="preserve">   - "Telangana: History and Culture" by the Department of Language and Culture, Government of Telangana.</w:t>
        <w:br/>
        <w:t xml:space="preserve">   - "The History of Medieval Deccan" by R. S. Sharma.</w:t>
        <w:br/>
        <w:br/>
        <w:t>2. **Articles &amp; Research Papers:**</w:t>
        <w:br/>
        <w:t xml:space="preserve">   - Various academic journals and articles available on platforms like JSTOR can provide scholarly insights into the Velama kingdom and socio-cultural dynamics.</w:t>
        <w:br/>
        <w:br/>
        <w:t>3. **Online Resources:**</w:t>
        <w:br/>
        <w:t xml:space="preserve">   - The Telangana Government's official website often has archives and publications on the region's history.</w:t>
        <w:br/>
        <w:t xml:space="preserve">   - Cultural organizations like the Andhra Pradesh Cultural Association provide resources about dance forms like Kuchipudi and their evolution.</w:t>
        <w:br/>
        <w:t xml:space="preserve">   - The Digital Archive of the Indian Classical Dance provides videos and writings related to classical dances in India.</w:t>
        <w:br/>
        <w:br/>
        <w:t>4. **Documentaries:**</w:t>
        <w:br/>
        <w:t xml:space="preserve">   - Online platforms like YouTube may have documentaries covering the history of Telangana, its cultural evolution, and dance forms.</w:t>
        <w:br/>
        <w:br/>
        <w:t>By exploring these resources, you can gain a comprehensive understanding of medieval Telangana's cultural significance and its enduring legacy in contemporary Indian culture.</w:t>
      </w:r>
    </w:p>
    <w:p>
      <w:pPr>
        <w:pStyle w:val="Heading2"/>
      </w:pPr>
      <w:r>
        <w:t>Question 16: Provide me with information on Medeival Telangana and the emergence of composite culture - Velama kingdoms their contribution to Socio- Cultural Development Art in reference to History and Culture of India in the modern period 1757 to 1947AD of TSPSC Group 1 exam with links to learn more about it</w:t>
      </w:r>
    </w:p>
    <w:p>
      <w:r>
        <w:t>ChatGPT Response: ### Medieval Telangana and the Emergence of Composite Culture</w:t>
        <w:br/>
        <w:br/>
        <w:t>#### Background of Medieval Telangana</w:t>
        <w:br/>
        <w:br/>
        <w:t>Telangana, a region in the southern part of India, has a rich history that reflects a blend of various cultures and traditions. During the medieval period, several dynasties ruled over this area, leading to the development of a composite culture, particularly during the regimes of the Kakatiyas, Qutb Shahi, and Velama kingdoms.</w:t>
        <w:br/>
        <w:br/>
        <w:t>#### Velama Kingdoms</w:t>
        <w:br/>
        <w:br/>
        <w:t>The Velama community, a caste known for its agricultural prowess and military service, played a significant role in the history of Telangana. Their influence peaked from the 13th to the 16th centuries. They were considered a warrior caste and contributed to the local governance and administration.</w:t>
        <w:br/>
        <w:br/>
        <w:t>1. **Political Contributions**: Several Velama chiefs established local kingdoms and were instrumental in the military and political affairs of the region. They often aligned their interests with dominant powers of the time, contributing to regional stability.</w:t>
        <w:br/>
        <w:br/>
        <w:t>2. **Socio-Cultural Development**: The Velama rulers patronized various art forms, contributing to the overall socio-cultural landscape of Telangana. This period saw the emergence of new forms of art, literature, architecture, and culture that were a confluence of local traditions and influences from various dynasties.</w:t>
        <w:br/>
        <w:br/>
        <w:t>#### Composite Culture</w:t>
        <w:br/>
        <w:br/>
        <w:t>The composite culture of Telangana during the medieval period can be characterized by:</w:t>
        <w:br/>
        <w:br/>
        <w:t>1. **Religious Syncretism**: The region witnessed a blend of Hinduism and Islam due to the influence of Muslim rulers like the Qutb Shahis. This led to the development of new religious practices and festivals, fostering a sense of unity among diverse communities.</w:t>
        <w:br/>
        <w:br/>
        <w:t>2. **Language and Literature**: The Telugu language flourished during this period, with significant literary contributions from local poets and authors. The mixing of languages and dialects contributed to a rich linguistic heritage.</w:t>
        <w:br/>
        <w:br/>
        <w:t>3. **Art and Architecture**: The architecture from this period, notably the Qutb Shahi tombs and the forts of the Kakatiyas, reflects a fusion of indigenous and Islamic architectural styles. The Golconda Fort and the Charminar are prime examples of this legacy.</w:t>
        <w:br/>
        <w:br/>
        <w:t>4. **Culinary Traditions**: The merging of cultures also extended to cuisine, with a unique blend of spices and methods from Hindu and Muslim culinary practices.</w:t>
        <w:br/>
        <w:br/>
        <w:t>### Contribution to Socio-Cultural Development</w:t>
        <w:br/>
        <w:br/>
        <w:t>The Velama kingdoms, along with other dynasties, contributed significantly to the region’s socio-cultural fabric:</w:t>
        <w:br/>
        <w:br/>
        <w:t>- **Education and Literature**: The rulers established educational institutions and supported literary figures, which encouraged education among the masses.</w:t>
        <w:br/>
        <w:t>- **Craftsmanship and Arts**: The period saw the rise of various art forms, like Kalamkari (a traditional art form of painting on cloth) and intricate stone carvings, supported by the patrons of these kingdoms.</w:t>
        <w:br/>
        <w:t>- **Festivals and Traditions**: The hybrid culture resulted in diverse festivals that were celebrated across communities, reinforcing social ties.</w:t>
        <w:br/>
        <w:br/>
        <w:t>### Historical Context from 1757 to 1947</w:t>
        <w:br/>
        <w:br/>
        <w:t>During the modern period from 1757 to 1947 AD, Telangana operated under the influence of the British colonial rule, which significantly impacted its culture:</w:t>
        <w:br/>
        <w:br/>
        <w:t>1. **Colonial Impact**: The annexation of Hyderabad in 1948 by the Indian Union brought significant changes to the cultural landscape, leading to modern education and infrastructure, while also attempting to suppress local customs.</w:t>
        <w:br/>
        <w:br/>
        <w:t>2. **Emergence of Social Movements**: The anti-colonial movements galvanized intellectual thought in the region, leading to the promotion of Telugu language and culture as a symbol of regional pride.</w:t>
        <w:br/>
        <w:br/>
        <w:t>3. **Cultural Renaissance**: The period saw a resurgence in the understanding of traditional arts, literature, and music, emphasizing the rich heritage of Telangana within the larger narrative of Indian culture.</w:t>
        <w:br/>
        <w:br/>
        <w:t>### Additional Resources</w:t>
        <w:br/>
        <w:br/>
        <w:t>To further enhance your understanding of Medieval Telangana and its composite culture, here are some recommended resources and links:</w:t>
        <w:br/>
        <w:br/>
        <w:t>1. **Books**:</w:t>
        <w:br/>
        <w:t xml:space="preserve">   - "The History of Medieval Deccan" by K. Satyanarayana</w:t>
        <w:br/>
        <w:t xml:space="preserve">   - "Telangana: The Land of Poetry" by M. Krishna Rao</w:t>
        <w:br/>
        <w:t xml:space="preserve">   - "Regional Synthesis in Medieval India: Art &amp; Culture" by K. Anil Kumar</w:t>
        <w:br/>
        <w:br/>
        <w:t>2. **Websites**:</w:t>
        <w:br/>
        <w:t xml:space="preserve">   - **Encyclopedia of Indian Culture**: [Indian Culture](https://www.indianetzone.com)</w:t>
        <w:br/>
        <w:t xml:space="preserve">   - **Digital Library of India**: [DLI](https://www.dli.gov.in)</w:t>
        <w:br/>
        <w:t xml:space="preserve">   - **Telugu Virtual Academy**: [Telugu Academy](https://www.teluguvartak.com)</w:t>
        <w:br/>
        <w:br/>
        <w:t>3. **Research Papers**:</w:t>
        <w:br/>
        <w:t xml:space="preserve">   - "The Composite Culture in India" - Research Papers available through JSTOR or Google Scholar for scholarly articles.</w:t>
        <w:br/>
        <w:br/>
        <w:t>This information should serve as a foundational understanding of Medieval Telangana and aid in your preparation for the TSPSC Group 1 exam.</w:t>
      </w:r>
    </w:p>
    <w:p>
      <w:pPr>
        <w:pStyle w:val="Heading2"/>
      </w:pPr>
      <w:r>
        <w:t>Question 17: Provide me with information on Medeival Telangana and the emergence of composite culture - Velama kingdoms their contribution to Socio- Cultural Development Archtecture in reference to History and Culture of India in the modern period 1757 to 1947AD of TSPSC Group 1 exam with links to learn more about it</w:t>
      </w:r>
    </w:p>
    <w:p>
      <w:r>
        <w:t>ChatGPT Response: Medieval Telangana, during the period of the Velama kingdoms, played a significant role in shaping the socio-cultural landscape of the region, contributing to the emergence of a composite culture, and influencing architectural styles. Here’s an overview of this period and its contributions, particularly in the context of the TSPSC Group 1 exam.</w:t>
        <w:br/>
        <w:br/>
        <w:t>### Medieval Telangana and the Velama Kingdoms</w:t>
        <w:br/>
        <w:br/>
        <w:t>1. **Velama Kingdoms**: The Velama community was a prominent landholding and warrior class in the region during the medieval period. They emerged as powerful feudal lords, primarily in the 14th to the 17th centuries. Notable among them were the Kakatiya dynasty and later, the rulers who emerged after the decline of Kakatiyas, including the Velama chiefs of Warangal.</w:t>
        <w:br/>
        <w:br/>
        <w:t>2. **Socio-Cultural Development**:</w:t>
        <w:br/>
        <w:t xml:space="preserve">   - **Language and Literature**: This period saw the flourishing of Telugu literature, with notable poets and scholars emerging. The Velama rulers patronized various forms of literature and encouraged the development of Telugu as a literary language.</w:t>
        <w:br/>
        <w:t xml:space="preserve">   - **Religion**: The period was marked by the synthesis of various cultural and religious traditions. The Velamas were known for their patronage of both Shaivism and Vaishnavism, leading to the establishment of numerous temples and the promotion of festivals.</w:t>
        <w:br/>
        <w:t xml:space="preserve">   - **Arts and Crafts**: The Velama kingdoms were also instrumental in promoting folk arts and crafts. Traditional arts like Kalamkari and various forms of handicrafts saw a revival due to royal patronage.</w:t>
        <w:br/>
        <w:br/>
        <w:t>3. **Architecture**:</w:t>
        <w:br/>
        <w:t xml:space="preserve">   - **Temple Architecture**: The architectural contributions of the Velama kingdoms included the construction of grand temples, which showcased a blend of local styles and influences from other regions. The structures often featured intricate sculptures and carvings.</w:t>
        <w:br/>
        <w:t xml:space="preserve">   - **Fortifications and Palaces**: The Velama rulers also built forts and palaces that were strategically important for both defense and administration. The Warangal Fort, with its stunning gateways and architectural features, is a prime example of their architectural legacy.</w:t>
        <w:br/>
        <w:br/>
        <w:t>### Composite Culture</w:t>
        <w:br/>
        <w:br/>
        <w:t>The emergence of composite culture in Telangana can be attributed to:</w:t>
        <w:br/>
        <w:t>- **Interaction of Various Communities**: The region saw a melting pot of different cultures, given its strategic location and historical significance. This interaction fostered an environment where different artistic and cultural ideas flourished.</w:t>
        <w:br/>
        <w:t>- **Festivals and Practices**: The blend of local customs with those from other regions resulted in unique festivals and cultural practices that are still prevalent today.</w:t>
        <w:br/>
        <w:t>- **Culinary Traditions**: The cuisines of Telangana reflect a mixture of influences due to the intermingling of various communities, illustrating the region’s composite culture.</w:t>
        <w:br/>
        <w:br/>
        <w:t>### Modern Period Contributions (1757-1947)</w:t>
        <w:br/>
        <w:br/>
        <w:t>During the British colonial period, there were significant socio-political changes:</w:t>
        <w:br/>
        <w:t>- **Revolts and Movements**: The Velama community was involved in various revolts against colonial rule, contributing to the nationalist movements in the region.</w:t>
        <w:br/>
        <w:t>- **Education and Social Reform**: The introduction of modern education led to social reforms, with increased awareness around self-rule and rights among the local populace.</w:t>
        <w:br/>
        <w:t>- **Cultural Revival**: The late 19th and early 20th centuries saw a cultural revival which promoted local languages, art, and traditions, forming a part of the larger Indian freedom struggle.</w:t>
        <w:br/>
        <w:br/>
        <w:t>### Resources for Further Learning</w:t>
        <w:br/>
        <w:br/>
        <w:t>To gain a deeper understanding of Medieval Telangana, the Velama kingdoms, and their contributions to Indian history and culture, you can explore various resources:</w:t>
        <w:br/>
        <w:br/>
        <w:t>1. **Books**:</w:t>
        <w:br/>
        <w:t xml:space="preserve">   - "History and Culture of the Indian People" by R.C. Majumdar</w:t>
        <w:br/>
        <w:t xml:space="preserve">   - "Medieval India: From Sultanat to the Mughals" by Satish Chandra</w:t>
        <w:br/>
        <w:br/>
        <w:t>2. **Online Links**:</w:t>
        <w:br/>
        <w:t xml:space="preserve">   - [Encyclopedia Britannica on Telugu Literature](https://www.britannica.com/art/Telugu-literature)</w:t>
        <w:br/>
        <w:t xml:space="preserve">   - [Mysore University Publications on South Indian History](https://www.mysoreuniversity.ac.in/)</w:t>
        <w:br/>
        <w:t xml:space="preserve">   - [National Archives of India](http://nationalarchives.nic.in/)</w:t>
        <w:br/>
        <w:br/>
        <w:t>3. **Academic Articles**: Search for articles in academic databases like JSTOR or Google Scholar using keywords like "Velama kingdoms Telangana," "Medieval Indian architecture," or "composite culture in India."</w:t>
        <w:br/>
        <w:br/>
        <w:t>4. **Educational Websites**: Websites such as the Indian History Congress or the Society for the Promotion of Indian Classical Music and Culture Amongst Youth (SPIC MACAY) offer resources and insights into the history and cultural aspects of India.</w:t>
        <w:br/>
        <w:br/>
        <w:t>Understanding the historical context and contributions of the Velama kingdoms will provide you with a comprehensive view of the socio-cultural dynamics of Medieval Telangana and its influence on modern Indian society as part of your preparation for the TSPSC Group 1 exam.</w:t>
      </w:r>
    </w:p>
    <w:p>
      <w:pPr>
        <w:pStyle w:val="Heading2"/>
      </w:pPr>
      <w:r>
        <w:t>Question 18: Provide me with information on Medeival Telangana and the emergence of composite culture - Kakatiyas their contribution to Socio- Cultural Development  in reference to History and Culture of India in the modern period 1757 to 1947AD of TSPSC Group 1 exam with links to learn more about it</w:t>
      </w:r>
    </w:p>
    <w:p>
      <w:r>
        <w:t>ChatGPT Response: Medieval Telangana, particularly during the period of the Kakatiya dynasty (circa 12th to 14th centuries), was marked by significant socio-cultural development and the emergence of a composite culture that blended various influences, particularly from Hindu and Islamic traditions. This period is vital for understanding the historical and cultural landscape of modern Telangana and the broader context of India as a whole.</w:t>
        <w:br/>
        <w:br/>
        <w:t>### Kakatiyas: Overview</w:t>
        <w:br/>
        <w:br/>
        <w:t>1. **Dynasty Foundation**: The Kakatiya dynasty ruled over parts of present-day Telangana and Andhra Pradesh, with their capital at Warangal. The dynasty is traditionally believed to have been established by Prola II around the 12th century.</w:t>
        <w:br/>
        <w:br/>
        <w:t>2. **Political Expansion**: The Kakatiyas expanded their territory and influence considerably, bringing stability to the region and promoting trade and agriculture.</w:t>
        <w:br/>
        <w:br/>
        <w:t>3. **Cultural Contributions**: The Kakatiyas were known for their contributions to architecture, literature, and performing arts. The construction of the Warangal Fort, the Thousand Pillar Temple, and the Ramappa Temple are some of the famous architectural achievements.</w:t>
        <w:br/>
        <w:br/>
        <w:t>4. **Religious Tolerance**: Under the Kakatiyas, there was a notable degree of religious tolerance, allowing for the flourishing of diverse faiths and cultures. This environment led to the integration of local traditions with broader Indian and Islamic influences.</w:t>
        <w:br/>
        <w:br/>
        <w:t>### Emergence of Composite Culture</w:t>
        <w:br/>
        <w:br/>
        <w:t>1. **Syncretism**: The period saw the emergence of a composite culture reflecting the syncretism of Hindu and Islamic traditions, which later became significant in the shaping of the cultural identity of Telangana.</w:t>
        <w:br/>
        <w:br/>
        <w:t>2. **Language and Literature**: The Kakatiyas patronized Telugu literature and arts, which thrived during their reign. They encouraged poets like Nannaya, who contributed to the development of Telugu as a literary language.</w:t>
        <w:br/>
        <w:br/>
        <w:t>3. **Festivals and Traditions**: The Kakatiya period saw the amalgamation of various cultural practices, leading to unique local festivals and traditions that reflected both Hindu and Muslim influences.</w:t>
        <w:br/>
        <w:br/>
        <w:t>4. **Art and Architecture**: The architectural styles from this period exhibit a fusion of indigenous styles and Islamic features. The intricate carvings and elaborate temples represent a high point in the Dravidian architectural tradition.</w:t>
        <w:br/>
        <w:br/>
        <w:t>### Socio-Cultural Development</w:t>
        <w:br/>
        <w:br/>
        <w:t>1. **Agriculture and Economy**: The Kakatiyas were instrumental in improving agricultural practices. They constructed tanks and irrigation systems, which contributed to food security and agricultural productivity.</w:t>
        <w:br/>
        <w:br/>
        <w:t>2. **Welfare and Administration**: The administration under the Kakatiyas was known for its efficiency and welfare orientation, which promoted trade and commerce in the region.</w:t>
        <w:br/>
        <w:br/>
        <w:t>3. **Education and Learning**: Centers of learning proliferated during their reign, facilitating the exchange of knowledge and ideas that fostered intellectual growth.</w:t>
        <w:br/>
        <w:br/>
        <w:t>### Connection to Modern India (1757 - 1947)</w:t>
        <w:br/>
        <w:br/>
        <w:t>The legacy of the Kakatiyas and the composite culture in Telangana continued to influence the socio-political landscape leading up to India's independence in 1947. The region's historical experiences contributed to the formation of its identity and the socio-political movements that emerged during the colonial period.</w:t>
        <w:br/>
        <w:br/>
        <w:t>- **Cultural Identity**: The blend of various influences created a rich cultural tapestry that is still evident in Telangana today.</w:t>
        <w:br/>
        <w:t>- **Political Movements**: Many social reformers and leaders emerged from the cultural milieu established during the Kakatiya period, laying the groundwork for future movements for social change and independence.</w:t>
        <w:br/>
        <w:br/>
        <w:t>### Further Reading and Resources</w:t>
        <w:br/>
        <w:br/>
        <w:t xml:space="preserve">1. **Books**: </w:t>
        <w:br/>
        <w:t xml:space="preserve">   - "The Kakatiyas: A Historical Perspective" (by various authors) - For detailed history and contributions.</w:t>
        <w:br/>
        <w:t xml:space="preserve">   - "Telangana: A Pictorial History" - Offers insights into the cultural and historical developments in Telangana.</w:t>
        <w:br/>
        <w:br/>
        <w:t>2. **Websites**:</w:t>
        <w:br/>
        <w:t xml:space="preserve">   - [Telangana State Archives](http://www.telangana.gov.in): Official site with various historical documents and references.</w:t>
        <w:br/>
        <w:t xml:space="preserve">   - [ASI - Archaeological Survey of India](http://asi.nic.in): Information on monuments and archaeological sites in Telangana.</w:t>
        <w:br/>
        <w:t xml:space="preserve">   - [Cultural Heritage of Telangana](https://www.culturalheritagetelangana.com): Resources focusing on the composite culture.</w:t>
        <w:br/>
        <w:br/>
        <w:t>3. **Online Courses/Materials**:</w:t>
        <w:br/>
        <w:t xml:space="preserve">   - Platforms like SWAYAM and NPTEL may offer courses on Indian history that can provide a broader context.</w:t>
        <w:br/>
        <w:br/>
        <w:t>### Conclusion</w:t>
        <w:br/>
        <w:br/>
        <w:t>The Kakatiya dynasty played a crucial role in shaping the socio-cultural identity of Telangana during the medieval period, contributing to a composite culture that would resonate throughout subsequent centuries. To appreciate this influence in the broader perspective of Indian history, especially during the modern period, it is essential to study the intersections of culture, politics, and society that were forged during this era. Such an understanding is vital for aspirants of civil services examinations such as TSPSC Group 1.</w:t>
      </w:r>
    </w:p>
    <w:p>
      <w:pPr>
        <w:pStyle w:val="Heading2"/>
      </w:pPr>
      <w:r>
        <w:t>Question 19: Provide me with information on Medeival Telangana and the emergence of composite culture - Kakatiyas their contribution to Socio- Cultural Development - Literature in reference to History and Culture of India in the modern period 1757 to 1947AD of TSPSC Group 1 exam with links to learn more about it</w:t>
      </w:r>
    </w:p>
    <w:p>
      <w:r>
        <w:t>ChatGPT Response: ### Medieval Telangana and the Kakatiyas</w:t>
        <w:br/>
        <w:br/>
        <w:t>#### Historical Background</w:t>
        <w:br/>
        <w:t>Telangana's history during the medieval period is marked by the rise and fall of various dynasties, but the Kakatiya dynasty (11th to 14th centuries) stands out as a significant influence on the region's socio-cultural development. The Kakatiyas established their rule around 1000 AD, and their capital was Warangal, which became an important cultural center.</w:t>
        <w:br/>
        <w:br/>
        <w:t>#### Kakatiyas: Contributions to Socio-Cultural Development</w:t>
        <w:br/>
        <w:t>1. **Architecture**: The Kakatiyas are renowned for their architectural innovations and contributions. The most notable monuments include the Warangal Fort, the Thousand Pillar Temple, and the Ramappa Temple (now a UNESCO World Heritage Site). Their style of architecture showcased intricate carvings and innovative engineering.</w:t>
        <w:br/>
        <w:br/>
        <w:t>2. **Agriculture and Irrigation**: The Kakatiyas developed extensive irrigation systems, including tanks and canals, to enhance agricultural productivity. Notable projects included the Kakatiya lakes, which are still in use today.</w:t>
        <w:br/>
        <w:br/>
        <w:t>3. **Literature**: The Kakatiya period saw significant literary activity. Many writers flourished under their patronage, including the famous poet Kumaragiri, and the court of the Kakatiyas was a hub for Telugu and Sanskrit literature. The translation of classical texts and the promotion of regional languages contributed to a rich literary culture.</w:t>
        <w:br/>
        <w:br/>
        <w:t>4. **Religion and Philosophy**: The Kakatiyas practiced a syncretic form of religion, facilitating the coexistence of Hindu, Jain, and Buddhist traditions. They promoted Shaivism and also built numerous temples dedicated to other deities, which became centers of cultural exchange.</w:t>
        <w:br/>
        <w:br/>
        <w:t>5. **Art and Craft**: The Kakatiya period is marked by advancements in sculpture, painting, and various traditional crafts. The exquisite designs found on temple walls exemplify the artistic talent of that era.</w:t>
        <w:br/>
        <w:br/>
        <w:t>#### Emergence of Composite Culture</w:t>
        <w:br/>
        <w:t>The Kakatiyas played a crucial role in fostering a composite culture in Telangana. This blend was characterized by:</w:t>
        <w:br/>
        <w:t>- The integration of various religious beliefs and practices.</w:t>
        <w:br/>
        <w:t>- A synthesis of various linguistic and literary traditions, notably between Telugu and Sanskrit.</w:t>
        <w:br/>
        <w:t>- The encouragement of both folk culture and classical arts, leading to a diverse cultural landscape.</w:t>
        <w:br/>
        <w:br/>
        <w:t>### Modern Period (1757-1947) and the Legacy of Kakatiyas</w:t>
        <w:br/>
        <w:t>During the British colonial period, Telangana experienced significant changes, including the integration of the region into larger political and administrative units. The cultural contributions of the Kakatiya period set a foundation for later nationalist movements and cultural reclamation efforts.</w:t>
        <w:br/>
        <w:br/>
        <w:t>#### Key Aspects</w:t>
        <w:br/>
        <w:t>- **Reawakening of Identity**: The rediscovery and pride in the Kakatiya heritage played a role in regional identity politics during the struggle for Indian independence.</w:t>
        <w:br/>
        <w:t>- **Cultural Revivals**: Writers and intellectuals sought inspiration from historical figures like the Kakatiyas, emphasizing their legacy in their works.</w:t>
        <w:br/>
        <w:t>- **Nationalist Literature**: The period from 1757 to 1947 also saw the development of literature that drew on themes of resistance and cultural pride, often invoking the glorious past of the Kakatiyas.</w:t>
        <w:br/>
        <w:br/>
        <w:t>### Resources for Further Study</w:t>
        <w:br/>
        <w:t>- **Books**:</w:t>
        <w:br/>
        <w:t xml:space="preserve">  1. *The Kakatiyas: A History* by R. Satyanarayana.</w:t>
        <w:br/>
        <w:t xml:space="preserve">  2. *Telangana in History* by G. Ram Reddy.</w:t>
        <w:br/>
        <w:br/>
        <w:t>- **Online Articles &amp; Websites**:</w:t>
        <w:br/>
        <w:t xml:space="preserve">  1. [Cultural Heritage of Telangana](http://www.telanganalanguageandculture.com) - An overview of Telangana's rich cultural landscape.</w:t>
        <w:br/>
        <w:t xml:space="preserve">  2. [Tripadvisor - Historical Sites in Hyderabad and Warangal](https://www.tripadvisor.com/Attractions-g297586-Activities-Warangal_Telangana.html) - Travel guide featuring Kakatiya monuments.</w:t>
        <w:br/>
        <w:br/>
        <w:t>### Conclusion</w:t>
        <w:br/>
        <w:t>The Kakatiyas were instrumental in shaping the socio-cultural landscape of medieval Telangana, leaving a lasting legacy that influenced later periods, including the modern era. Their contributions to architecture, agriculture, literature, and the emergence of a composite culture are vital for understanding the historical trajectory of the region in the context of broader Indian history. For exam preparation, focusing on the Kakatiya period and its implications on contemporary Telangana will provide valuable insights.</w:t>
      </w:r>
    </w:p>
    <w:p>
      <w:pPr>
        <w:pStyle w:val="Heading2"/>
      </w:pPr>
      <w:r>
        <w:t>Question 20: Provide me with information on Medeival Telangana and the emergence of composite culture - Kakatiyas their contribution to Socio- Cultural Development  - Music in reference to History and Culture of India in the modern period 1757 to 1947AD of TSPSC Group 1 exam with links to learn more about it</w:t>
      </w:r>
    </w:p>
    <w:p>
      <w:r>
        <w:t>ChatGPT Response: Certainly! Here’s an overview of Medieval Telangana, particularly focusing on the Kakatiya dynasty and their contributions to socio-cultural development, including aspects of music. This information may be useful for the TSPSC Group 1 exam preparation.</w:t>
        <w:br/>
        <w:br/>
        <w:t>### Medieval Telangana and the Kakatiyas</w:t>
        <w:br/>
        <w:br/>
        <w:t>**I. Context of Medieval Telangana:**</w:t>
        <w:br/>
        <w:t>- Telangana's history during the medieval period saw the rise of various regional powers, the most notable being the Kakatiya dynasty (circa 1083–1323 AD).</w:t>
        <w:br/>
        <w:t>- The Kakatiyas ruled from their capital at Warangal and played a pivotal role in the cultural and political landscape of medieval South India.</w:t>
        <w:br/>
        <w:br/>
        <w:t>**II. The Kakatiya Dynasty:**</w:t>
        <w:br/>
        <w:t>- The Kakatiyas contributed significantly to the consolidation of a composite culture in Telangana, blending various socio-religious influences. They encouraged local arts, literature, and architecture.</w:t>
        <w:br/>
        <w:t>- Prominent rulers include Ganapati Deva and Rudrama Devi, who were known for their administrative efficiency, military prowess, and patronage of culture.</w:t>
        <w:br/>
        <w:br/>
        <w:t>### Contributions to Socio-Cultural Development</w:t>
        <w:br/>
        <w:br/>
        <w:t>**1. Architecture:**</w:t>
        <w:br/>
        <w:t>- The Kakatiyas are renowned for their architectural contributions, such as the construction of the Warangal Fort and the Thousand Pillar Temple. These structures exhibit intricate carvings and unique architectural styles that reflect a synthesis of Hindu, Jain, and Buddhist influences.</w:t>
        <w:br/>
        <w:br/>
        <w:t>**2. Literature:**</w:t>
        <w:br/>
        <w:t>- The Kakatiyas supported the Telugu language and literature. Noteworthy poets like Nannaya and Tikkana wrote during this period, promoting Telugu as a literary medium.</w:t>
        <w:br/>
        <w:t>- The period also saw many works related to religion and philosophy, contributing to the rich literary tradition.</w:t>
        <w:br/>
        <w:br/>
        <w:t>**3. Religion and Philosophy:**</w:t>
        <w:br/>
        <w:t>- The Kakatiyas practiced a mix of Shaivism and Shaktism while also being tolerant of Buddhist and Jain influences.</w:t>
        <w:br/>
        <w:t>- The synthesis of different religious practices facilitated a composite culture, leading to harmony among various communities.</w:t>
        <w:br/>
        <w:br/>
        <w:t>### Music in Medieval Telangana</w:t>
        <w:br/>
        <w:br/>
        <w:t>- Music during the Kakatiya period was deeply rooted in devotional practices and courtly traditions. The rulers patronized musicians and dancers, influencing the music forms of the time.</w:t>
        <w:br/>
        <w:t>- Traditional folk music also thrived, preserving local cultural narratives and ensuring community participation.</w:t>
        <w:br/>
        <w:br/>
        <w:t>### The Emergence of Composite Culture</w:t>
        <w:br/>
        <w:br/>
        <w:t>- The Kakatiyas exemplified the emergence of composite culture through their inclusive policies and patronage of the arts. By supporting various religious and cultural expressions, they fostered a sense of unity among diverse groups.</w:t>
        <w:br/>
        <w:t>- Festivals and rituals reflecting both local traditions and broader South Indian cultural influences became integral to the region’s identity.</w:t>
        <w:br/>
        <w:br/>
        <w:t>### Historical Context (1757 - 1947) and Its Connection to Music</w:t>
        <w:br/>
        <w:br/>
        <w:t>- The period from 1757 to 1947 marks significant changes in the socio-political landscape of India, including colonial influence. In Telangana, the decline of the Kakatiya dynasty led to its incorporation into larger empires (like the Delhi Sultanate and later the Bahmani Sultanate).</w:t>
        <w:br/>
        <w:t>- The colonial period brought changes in music forms, with Western influences starting to take shape. However, traditional forms persisted, leading to a fusion that characterized much of Indian cultural expressions during this time.</w:t>
        <w:br/>
        <w:br/>
        <w:t>### Resources for Further Learning</w:t>
        <w:br/>
        <w:br/>
        <w:t>1. **Books:**</w:t>
        <w:br/>
        <w:t xml:space="preserve">   - "Telangana: The Dynamic State" - Focuses on the socio-political history of Telangana.</w:t>
        <w:br/>
        <w:t xml:space="preserve">   - "Kakatiya Dynasty: A Historical Perspective" - An in-depth account of the Kakatiya rulers and their contributions.</w:t>
        <w:br/>
        <w:br/>
        <w:t>2. **Online Articles:**</w:t>
        <w:br/>
        <w:t xml:space="preserve">   - "The Kakatiya Dynasty and Its Contributions" - Various online educational platforms host articles discussing the Kakatiyas' impact on regional culture.</w:t>
        <w:br/>
        <w:t xml:space="preserve">   - "Telangana's Musical Heritage" - Explore blogs and journals detailing the evolving music landscape in Telangana.</w:t>
        <w:br/>
        <w:br/>
        <w:t>3. **Government Educational Websites:**</w:t>
        <w:br/>
        <w:t xml:space="preserve">   - The TSPSC official website may have resources and old question papers related to the Kakatiyas and Telangana's history.</w:t>
        <w:br/>
        <w:br/>
        <w:t>4. **YouTube Documentaries:**</w:t>
        <w:br/>
        <w:t xml:space="preserve">   - Look for documentaries covering the Kakatiya dynasty and Telangana’s cultural evolution.</w:t>
        <w:br/>
        <w:br/>
        <w:t>### Conclusion</w:t>
        <w:br/>
        <w:br/>
        <w:t>The Kakatiya dynasty played a crucial role in the emergence of a composite culture in Medieval Telangana, fostering significant socio-cultural developments, particularly in art, architecture, literature, and music. Understanding this historical context can enrich your insights into the evolution of Telangana’s culture and its influences leading into the modern period.</w:t>
        <w:br/>
        <w:br/>
        <w:t>Be sure to explore various academic resources for deeper insights into these topics as you prepare for your TSPSC Group 1 exam.</w:t>
      </w:r>
    </w:p>
    <w:p>
      <w:pPr>
        <w:pStyle w:val="Heading2"/>
      </w:pPr>
      <w:r>
        <w:t>Question 21: Provide me with information on Medeival Telangana and the emergence of composite culture - Kakatiyas their contribution to Socio- Cultural Development - Art in reference to History and Culture of India in the modern period 1757 to 1947AD of TSPSC Group 1 exam with links to learn more about it</w:t>
      </w:r>
    </w:p>
    <w:p>
      <w:r>
        <w:t>ChatGPT Response: ### Medieval Telangana and the Kakatiya Dynasty</w:t>
        <w:br/>
        <w:br/>
        <w:t>**Historical Background**</w:t>
        <w:br/>
        <w:t>Telangana, a region in southern India, has a rich medieval history, particularly during the era of the Kakatiya dynasty (12th to 14th centuries). The Kakatiyas played a crucial role in the socio-cultural development of the region and contributed significantly to the emergence of a composite culture that influenced later developments in Indian history.</w:t>
        <w:br/>
        <w:br/>
        <w:t>**Kakatiya Dynasty (1st century - 14th century)**</w:t>
        <w:br/>
        <w:t>The Kakatiyas rose to prominence under the leadership of rulers like Ganapatideva (1190-1262 CE) and his daughter Rudrama Devi. They established a vast empire that stretched across modern-day Telangana and parts of Andhra Pradesh.</w:t>
        <w:br/>
        <w:br/>
        <w:t>### Contributions to Socio-Cultural Development</w:t>
        <w:br/>
        <w:br/>
        <w:t>1. **Architecture and Urban Planning**:</w:t>
        <w:br/>
        <w:t xml:space="preserve">   - The Kakatiyas are renowned for their architectural marvels, particularly the **Warangal Fort** and the **Thousand Pillar Temple**, known for their intricate carvings and structural beauty.</w:t>
        <w:br/>
        <w:t xml:space="preserve">   - They constructed irrigation systems, including tanks and canals, which helped in agricultural development.</w:t>
        <w:br/>
        <w:br/>
        <w:t>2. **Literature and Language**:</w:t>
        <w:br/>
        <w:t xml:space="preserve">   - The Kakatiyas patronized Telugu literature, leading to its growth and richness. Prominent poets like **Nannaya** flourished during this period.</w:t>
        <w:br/>
        <w:t xml:space="preserve">   - The Kakatiyas created a literary culture that encouraged the use of regional languages and a blend of local traditions with Sanskrit.</w:t>
        <w:br/>
        <w:br/>
        <w:t>3. **Religion**:</w:t>
        <w:br/>
        <w:t xml:space="preserve">   - The Kakatiya dynasty was known for its religious tolerance. They patronized Shaivism, Vaishnavism, and Buddhism, which helped in the emergence of a composite culture.</w:t>
        <w:br/>
        <w:t xml:space="preserve">   - Temples built during their reign often showcased intricate sculptures and carvings that depicted various religious themes, fostering cultural exchanges.</w:t>
        <w:br/>
        <w:br/>
        <w:t>4. **Trade and Economy**:</w:t>
        <w:br/>
        <w:t xml:space="preserve">   - The Kakatiya Empire developed trade networks that connected the region to other parts of India and beyond, facilitating a blend of cultures and ideas.</w:t>
        <w:br/>
        <w:t xml:space="preserve">   - The prosperity of the region during their rule contributed to the patronage of arts and crafts.</w:t>
        <w:br/>
        <w:br/>
        <w:t>5. **Arts and Crafts**:</w:t>
        <w:br/>
        <w:t xml:space="preserve">   - The period saw advancements in various art forms, including **dance**, **music**, and **handicrafts**. Traditional forms like **Kuchipudi dance** have roots in this era.</w:t>
        <w:br/>
        <w:t xml:space="preserve">   - Craftsmanship in textiles and metalwork flourished, leading to unique cultural expressions.</w:t>
        <w:br/>
        <w:br/>
        <w:t>### Emergence of Composite Culture</w:t>
        <w:br/>
        <w:br/>
        <w:t>The composite culture of Telangana during the medieval period was characterized by the blending of various cultural, religious, and social elements. The Kakatiyas facilitated this blend through:</w:t>
        <w:br/>
        <w:br/>
        <w:t>- **Inter-religious Dialogues**: Different faiths coexisted, leading to shared practices and a synthesis of cultural identities.</w:t>
        <w:br/>
        <w:t>- **Inclusivity in Society**: Social structures allowed for varied participation in cultural activities, enriching the overall cultural milieu.</w:t>
        <w:br/>
        <w:br/>
        <w:t>### Modern Period (1757-1947 AD)</w:t>
        <w:br/>
        <w:br/>
        <w:t>The modern period in Telangana history, particularly after the fall of the Kakatiya dynasty, saw significant transformations influenced by the rise of colonial rule and socio-political changes. Key developments included:</w:t>
        <w:br/>
        <w:br/>
        <w:t>1. **Colonial Influence**: The establishment of British colonial rule brought about administrative changes and new economic policies affecting agriculture and industry.</w:t>
        <w:br/>
        <w:t>2. **Social Reform Movements**: The region saw the emergence of various social reform movements aimed at addressing caste-related issues and advocating for education.</w:t>
        <w:br/>
        <w:t>3. **Cultural Renaissance**: There was a revival of interest in regional culture and history, leading to a renewed appreciation for Telugu literature and arts.</w:t>
        <w:br/>
        <w:br/>
        <w:t>### Learning Resources</w:t>
        <w:br/>
        <w:t>Here are some recommended resources for further exploration:</w:t>
        <w:br/>
        <w:br/>
        <w:t>1. **Books**:</w:t>
        <w:br/>
        <w:t xml:space="preserve">   - "A History of Medieval Telangana" by K. S. Lal.</w:t>
        <w:br/>
        <w:t xml:space="preserve">   - "Telugu Literature: A Cultural History" by J. Sri Ramachandra Murthy.</w:t>
        <w:br/>
        <w:br/>
        <w:t>2. **Online Resources**:</w:t>
        <w:br/>
        <w:t xml:space="preserve">   - [Telangana’s Cultural Heritage](http://www.telangana.gov.in): Official state portal with resources on the history and culture of Telangana.</w:t>
        <w:br/>
        <w:t xml:space="preserve">   - [India: A History by John Keay](https://www.amazon.com/India-History-John-Keay/dp/0060841901): A comprehensive historical account that includes significant periods in Indian history.</w:t>
        <w:br/>
        <w:br/>
        <w:t>3. **Research Articles**:</w:t>
        <w:br/>
        <w:t xml:space="preserve">   - Various academic papers on JSTOR and Google Scholar about Kakatiya contributions and Telangana's culture.</w:t>
        <w:br/>
        <w:br/>
        <w:t>4. **Documentaries and Videos**:</w:t>
        <w:br/>
        <w:t xml:space="preserve">   - YouTube channels focusing on Indian history could provide visual insight into the architecture and culture of the Kakatiyas.</w:t>
        <w:br/>
        <w:br/>
        <w:t>### Conclusion</w:t>
        <w:br/>
        <w:br/>
        <w:t>Medieval Telangana, particularly under the Kakatiya dynasty, set the stage for a vibrant cultural identity characterized by its socio-economic development, artistic practices, and religious harmony. This cultural evolution played a pivotal role leading up to the modern period, influencing contemporary Telangana and the broader Indian socio-cultural landscape. Understanding this period's history is essential for the TSPSC Group 1 examination, as it highlights the interplay between history, culture, and regional identities in India.</w:t>
      </w:r>
    </w:p>
    <w:p>
      <w:pPr>
        <w:pStyle w:val="Heading2"/>
      </w:pPr>
      <w:r>
        <w:t>Question 22: Provide me with information on Medeival Telangana and the emergence of composite culture - Kakatiyas their contribution to Socio- Cultural Development  - Dance in reference to History and Culture of India in the modern period 1757 to 1947AD of TSPSC Group 1 exam with links to learn more about it</w:t>
      </w:r>
    </w:p>
    <w:p>
      <w:r>
        <w:t>ChatGPT Response: ### Medieval Telangana and the Emergence of Composite Culture</w:t>
        <w:br/>
        <w:br/>
        <w:t>**1. Historical Context:**</w:t>
        <w:br/>
        <w:t>Medieval Telangana, which played a significant role in the Deccan region of India, was characterized by the emergence of regional powers and a rich cultural tapestry. The Kakatiyas, one of the prominent dynasties that ruled from the 12th to the 14th century, were pivotal in shaping the region's socio-cultural landscape.</w:t>
        <w:br/>
        <w:br/>
        <w:t>**2. The Kakatiyas:**</w:t>
        <w:br/>
        <w:t>- **Rise to Power:** The Kakatiya Dynasty was founded around the early 12th century by Prola I. They established their kingdom in the area around Warangal.</w:t>
        <w:br/>
        <w:t>- **Architectural Contributions:** The Kakatiyas are renowned for their architectural contributions, particularly the construction of temples. The famous Thousand Pillar Temple in Hanamkonda and the Warangal Fort are significant examples. Their architecture reflected a blend of local styles and influences, contributing to a distinctive cultural identity.</w:t>
        <w:br/>
        <w:br/>
        <w:t>**3. Composite Culture:**</w:t>
        <w:br/>
        <w:t>- **Cultural Syncretism:** Telangana witnessed a blend of various cultures due to its geographic location. The Kakatiyas embraced and promoted literature, arts, and different religions, contributing to a composite culture.</w:t>
        <w:br/>
        <w:t>- **Languages and Literature:** The Kakatiyas patronized Telugu and Sanskrit literature. Notable poets and writers flourished during this period, which helped develop the regional language and literature.</w:t>
        <w:br/>
        <w:t>- **Festivals and Celebrations:** The festivals celebrated during Kakatiya rule were an amalgamation of local traditions, which included both Hindu and other cultural influences, thus fostering a composite culture.</w:t>
        <w:br/>
        <w:br/>
        <w:t>**4. Contribution to Socio-Cultural Development:**</w:t>
        <w:br/>
        <w:t>- **Promotion of Arts:** The Kakatiyas promoted various art forms, some of which included dance, music, and crafts. They encouraged local artisans and craftsmen, thereby enhancing the socio-economic fabric of the region.</w:t>
        <w:br/>
        <w:t>- **Dance:** Dance during the Kakatiya period saw the influence of temple architecture, sculptural traditions, and classical music forms. This laid the groundwork for classical dance forms that evolved later in Andhra Pradesh and Telangana.</w:t>
        <w:br/>
        <w:br/>
        <w:t>### Dance in Reference to the History and Culture of India (1757 to 1947 AD):</w:t>
        <w:br/>
        <w:br/>
        <w:t>**1. Colonial Influence:**</w:t>
        <w:br/>
        <w:t>- With the advent of British colonial rule, the socio-cultural dynamics in India underwent significant changes. Traditional forms of dance were often reinterpreted, and classical styles began to formalize in response to Western influences.</w:t>
        <w:br/>
        <w:br/>
        <w:t>**2. Revival and Resurgence:**</w:t>
        <w:br/>
        <w:t>- The late 19th century saw a revival of classical dance forms as they were recognized as essential components of cultural heritage. Prominent figures like Rukmini Devi Arundale played a crucial role in this revival for Bharatanatyam.</w:t>
        <w:br/>
        <w:br/>
        <w:t>**3. Regional Variations:**</w:t>
        <w:br/>
        <w:t>- In Telangana, traditional forms of folk dances, such as Bathukamma and Lambadi, thrived alongside classical forms. The blend of these practices contributed to a diverse cultural environment that celebrated regional identity.</w:t>
        <w:br/>
        <w:br/>
        <w:t>**4. Influence of the Kakatiyas:**</w:t>
        <w:br/>
        <w:t>- The foundation laid by the Kakatiyas in promoting arts and literature influenced later generations, and many traditional art forms continued to evolve during the colonial period.</w:t>
        <w:br/>
        <w:br/>
        <w:t>### Resources for Further Learning:</w:t>
        <w:br/>
        <w:br/>
        <w:t>Here are a few resources that might provide deeper insights into Medieval Telangana, the Kakatiyas, and the cultural evolution in the region:</w:t>
        <w:br/>
        <w:br/>
        <w:t>1. **Books:**</w:t>
        <w:br/>
        <w:t xml:space="preserve">   - "The Kakatiyas: A History of the Kakatiya Dynasty" - This book gives an in-depth account of the Kakatiya rulers and their contributions.</w:t>
        <w:br/>
        <w:t xml:space="preserve">   - "Telangana: A Historical Overview" - This broad narrative provides insights into Telangana's history, including the medieval period.</w:t>
        <w:br/>
        <w:br/>
        <w:t>2. **Online Resources:**</w:t>
        <w:br/>
        <w:t xml:space="preserve">   - [Digital South Asia Library](https://dsal.uchicago.edu/)</w:t>
        <w:br/>
        <w:t xml:space="preserve">   - [Indian History Congress](http://www.indianhistorycongress.org)</w:t>
        <w:br/>
        <w:br/>
        <w:t>3. **Academic Articles:**</w:t>
        <w:br/>
        <w:t xml:space="preserve">   - Access JSTOR or Google Scholar for academic papers discussing Kakatiya contributions to arts and culture.</w:t>
        <w:br/>
        <w:t xml:space="preserve">   </w:t>
        <w:br/>
        <w:t>4. **YouTube Lectures:**</w:t>
        <w:br/>
        <w:t xml:space="preserve">   - Search for lectures on "Kakatiya Dynasty" or "Telangana culture" on YouTube for visual and audio resources.</w:t>
        <w:br/>
        <w:br/>
        <w:t>### Conclusion</w:t>
        <w:br/>
        <w:br/>
        <w:t>The Kakatiya dynasty's contributions to the socio-cultural identity of Telangana and the broader Indian historical context laid important groundwork that influenced art, culture, and dance practices through the centuries. This historical backdrop is vital for understanding the composite culture of the region leading into modern India. For TSPSC Group 1 exam preparation, focusing on these aspects will provide a nuanced understanding of the cultural dynamics at play during this period.</w:t>
      </w:r>
    </w:p>
    <w:p>
      <w:pPr>
        <w:pStyle w:val="Heading2"/>
      </w:pPr>
      <w:r>
        <w:t>Question 23: Provide me with information on Medeival Telangana and the emergence of composite culture - Kakatiyas their contribution to Socio- Cultural Development Architecture in reference to History and Culture of India in the modern period 1757 to 1947AD of TSPSC Group 1 exam with links to learn more about it</w:t>
      </w:r>
    </w:p>
    <w:p>
      <w:r>
        <w:t>ChatGPT Response: Medieval Telangana, particularly under the Kakatiya dynasty, represents a significant era in the region's history, marked by the emergence of a composite culture that blended various influences and fostered socio-cultural development. Here's an overview of the topic, focusing on the Kakatiyas and their contributions to architecture, culture, and society, along with resources for further learning.</w:t>
        <w:br/>
        <w:br/>
        <w:t>### Medieval Telangana and the Kakatiyas</w:t>
        <w:br/>
        <w:br/>
        <w:t>#### Historical Context</w:t>
        <w:br/>
        <w:t>- The Kakatiya dynasty ruled over large parts of present-day Telangana between the 12th and 14th centuries.</w:t>
        <w:br/>
        <w:t>- The dynasty reached its zenith under rulers like Prola II, Rudra II, and Ganapati Deva, paving the way for rich cultural and architectural contributions.</w:t>
        <w:br/>
        <w:t>- The decline of the Kakatiyas began in the late 14th century due to invasions by the Delhi Sultanate.</w:t>
        <w:br/>
        <w:br/>
        <w:t>#### Contributions to Socio-Cultural Development</w:t>
        <w:br/>
        <w:t xml:space="preserve">1. **Literature and Language**: </w:t>
        <w:br/>
        <w:t xml:space="preserve">   - The Kakatiya period saw the flourishing of Telugu literature with poets like Nannaya, who adapted Mahabharata into Telugu.</w:t>
        <w:br/>
        <w:t xml:space="preserve">   - The promotion of the Telugu language contributed significantly to regional identity and culture.</w:t>
        <w:br/>
        <w:br/>
        <w:t xml:space="preserve">2. **Religion and Philosophy**: </w:t>
        <w:br/>
        <w:t xml:space="preserve">   - The Kakatiyas were known for their patronage of various religious traditions, including Shaivism, Vaishnavism, and Buddhism.</w:t>
        <w:br/>
        <w:t xml:space="preserve">   - This religious tolerance promoted a composite culture where various practices coexisted and influenced each other.</w:t>
        <w:br/>
        <w:br/>
        <w:t xml:space="preserve">3. **Festivals and Traditions**: </w:t>
        <w:br/>
        <w:t xml:space="preserve">   - The era fostered various cultural practices and festivals, integrating local customs with broader traditions.</w:t>
        <w:br/>
        <w:t xml:space="preserve">   - Celebrations like Bathukamma and Sankranti reflect this composite culture, blending agrarian practices with religious significance.</w:t>
        <w:br/>
        <w:br/>
        <w:t>### Architectural Contributions</w:t>
        <w:br/>
        <w:t>1. **Kakatiya Architecture**:</w:t>
        <w:br/>
        <w:t xml:space="preserve">   - The Kakatiyas are renowned for their distinctive architectural style, characterized by intricate carvings and grand structures. Notable examples include:</w:t>
        <w:br/>
        <w:t xml:space="preserve">     - **Warangal Fort**: Featuring impressive gateways and a moat, reflecting military and civil engineering.</w:t>
        <w:br/>
        <w:t xml:space="preserve">     - **Thousand Pillar Temple**: An architectural marvel in Hanamkonda, known for its exquisite stone sculptures and pillars.</w:t>
        <w:br/>
        <w:br/>
        <w:t>2. **Hydraulic Engineering**:</w:t>
        <w:br/>
        <w:t xml:space="preserve">   - The Kakatiyas excelled in water management with the construction of tanks and irrigation systems, such as the Bhadra reservoir. This not only supported agriculture but also shaped the socio-economic fabric of the region.</w:t>
        <w:br/>
        <w:br/>
        <w:t>3. **Cultural Fusion in Architecture**:</w:t>
        <w:br/>
        <w:t xml:space="preserve">   - Kakatiya architecture exhibited a blend of indigenous styles and influences from the Chalukyas and later the Vijayanagara Empire, contributing to a rich architectural legacy.</w:t>
        <w:br/>
        <w:br/>
        <w:t>### Emergence of Composite Culture</w:t>
        <w:br/>
        <w:t>- The period under the Kakatiyas set a foundation for a composite culture that influenced subsequent historical developments in Telangana.</w:t>
        <w:br/>
        <w:t>- The interaction of various ethnicities, religions, and cultures under the Kakatiyas led to a distinctive Telangana identity, characterized by tolerance and syncretism.</w:t>
        <w:br/>
        <w:t xml:space="preserve">  </w:t>
        <w:br/>
        <w:t>### Modern Period Context (1757 - 1947 AD)</w:t>
        <w:br/>
        <w:t>- Post-Kakatiya, Telangana experienced significant changes, including the rise of the Nizam of Hyderabad, who continued architectural patronage and cultural development.</w:t>
        <w:br/>
        <w:t>- The modern period witnessed social movements that were influenced by the rich historical and cultural legacy established during the Kakatiya era, contributing to the broader national movement for independence.</w:t>
        <w:br/>
        <w:br/>
        <w:t>### Learning Resources</w:t>
        <w:br/>
        <w:t>1. **Books and Journals**:</w:t>
        <w:br/>
        <w:t xml:space="preserve">   - "The Kakatiyas: A Historical Study" (Author: S. Siva Rama Krishana) provides an in-depth understanding of Kakatiya history and culture.</w:t>
        <w:br/>
        <w:t xml:space="preserve">   - "Telangana Through the Ages" offers insights into the socio-cultural evolution of Telangana.</w:t>
        <w:br/>
        <w:br/>
        <w:t>2. **Online Courses**:</w:t>
        <w:br/>
        <w:t xml:space="preserve">   - Platforms like Coursera or edX may have relevant courses on Indian history and culture that include discussions on the Kakatiyas and their significance.</w:t>
        <w:br/>
        <w:br/>
        <w:t>3. **Research Papers**:</w:t>
        <w:br/>
        <w:t xml:space="preserve">   - Online academic databases like JSTOR or Google Scholar can be valuable for accessing scholarly articles related to Kakatiya architecture and culture.</w:t>
        <w:br/>
        <w:br/>
        <w:t>4. **Government Resources**:</w:t>
        <w:br/>
        <w:t xml:space="preserve">   - The official Telangana state website and the Archaeological Survey of India may have resources and publications on historical sites and cultural heritage in Telangana.</w:t>
        <w:br/>
        <w:br/>
        <w:t>5. **Documentaries and Series**:</w:t>
        <w:br/>
        <w:t xml:space="preserve">   - Look for documentary series focusing on Indian history, particularly on ancient and medieval southern India. Platforms like YouTube can have mini-documentaries relevant to Telangana history.</w:t>
        <w:br/>
        <w:br/>
        <w:t>Understanding the Kakatiyas and their contributions gives a deeper perspective on the socio-cultural fabric of Telangana and its historical significance in India, especially useful for competitive examinations like TSPSC Group 1.</w:t>
      </w:r>
    </w:p>
    <w:p>
      <w:pPr>
        <w:pStyle w:val="Heading2"/>
      </w:pPr>
      <w:r>
        <w:t>Question 24: Provide me with information on Qutub Shahis and their contribution to Telugu literature in reference to History and Culture of India in the modern period 1757 to 1947AD of TSPSC Group 1 exam with links to learn more about it</w:t>
      </w:r>
    </w:p>
    <w:p>
      <w:r>
        <w:t>ChatGPT Response: The Qutub Shahi dynasty was a prominent ruling dynasty in the Deccan region of India, specifically in the area that is now Hyderabad, from the early 16th century until the late 17th century. Although their rule primarily predates the modern period (1757-1947 AD), their legacy continued to influence Telugu literature, culture, and history throughout this time, particularly as Hyderabad became a significant cultural hub.</w:t>
        <w:br/>
        <w:br/>
        <w:t>### History and Contribution:</w:t>
        <w:br/>
        <w:br/>
        <w:t>1. **Foundation of the Dynasty**: The Qutub Shahi dynasty was founded by Sultan Quli Qutb Shah, who migrated from Persia to establish his rule in Golconda around 1518. The dynasty ruled for almost a century and was influential in shaping the region's socio-political landscape.</w:t>
        <w:br/>
        <w:br/>
        <w:t>2. **Cultural Synthesis**: The Qutub Shahi rulers were known for fostering a fusion of Persian, Arabic, and indigenous Indian cultures. They contributed significantly to the development of Telugu literature, employing local scholars and poets.</w:t>
        <w:br/>
        <w:br/>
        <w:t>3. **Patronage of Arts**: The Qutub Shahis were great patrons of the arts, music, and literature. They established a vibrant court culture that encouraged intellectual exchanges and creativity. Notable poets like Nizam Shahi and Golkonda Shah were part of this culture, composing in both Persian and Telugu.</w:t>
        <w:br/>
        <w:br/>
        <w:t xml:space="preserve">4. **Telugu Literature**: The Qutub Shahis played a crucial role in encouraging Telugu poets and playwrights by providing them with patronage. This period saw the emergence of important works in Telugu literature, which laid the groundwork for literary developments in the modern period. </w:t>
        <w:br/>
        <w:br/>
        <w:t>5. **Influence on Later Periods**: The cultural ethos established during the Qutub Shahi reign continued to influence the later Nizam era and the socio-political currents in Hyderabad. The impacts on literature, music, and art became foundational for the modern cultural landscape of the region.</w:t>
        <w:br/>
        <w:br/>
        <w:t>### Impact on Telugu Literature:</w:t>
        <w:br/>
        <w:br/>
        <w:t>- Qutub Shahi's patronage fostered a literary climate that saw the enrichment of Telugu through poetry, prose, and the blend of various dialects.</w:t>
        <w:br/>
        <w:t>- The introduction of themes and styles from Persian literature into Telugu works marked a significant evolution in literary expression.</w:t>
        <w:br/>
        <w:t>- The period also saw the creation of Telugu translations of Persian classics and a mix of folk themes influencing dramatic performances.</w:t>
        <w:br/>
        <w:br/>
        <w:t>### Learning Resources:</w:t>
        <w:br/>
        <w:br/>
        <w:t>To delve deeper into the Qutub Shahi dynasty and their contributions to Telugu literature, here are some recommended resources:</w:t>
        <w:br/>
        <w:br/>
        <w:t xml:space="preserve">1. **Books**: </w:t>
        <w:br/>
        <w:t xml:space="preserve">   - "The Qutb Shahis of Golconda: A History of the Dynasty" by A. J. Qadri.</w:t>
        <w:br/>
        <w:t xml:space="preserve">   - "Telugu Literature: An Overview" - a historical perspective on literary development in the region.</w:t>
        <w:br/>
        <w:br/>
        <w:t>2. **Research Papers and Journals**:</w:t>
        <w:br/>
        <w:t xml:space="preserve">   - "Cultural Interactions in the Deccan" available at JSTOR or Google Scholar for scholarly articles that touch on the Qutub Shahi influence on literature and culture.</w:t>
        <w:br/>
        <w:t xml:space="preserve">  </w:t>
        <w:br/>
        <w:t>3. **Documentaries and Lectures**:</w:t>
        <w:br/>
        <w:t xml:space="preserve">   - Search for documentaries on the culture and history of the Deccan Sultanates available on platforms like YouTube.</w:t>
        <w:br/>
        <w:t xml:space="preserve">   - Universities may provide lecture series on Indian history focusing on the Deccan region.</w:t>
        <w:br/>
        <w:br/>
        <w:t>4. **Online Courses**:</w:t>
        <w:br/>
        <w:t xml:space="preserve">   - Platforms like Coursera or edX might offer courses on Indian history and culture that include modules on the Qutub Shahi period.</w:t>
        <w:br/>
        <w:br/>
        <w:t>5. **Government Publications**:</w:t>
        <w:br/>
        <w:t xml:space="preserve">   - Look for resources from the Telangana State Public Service Commission (TSPSC) that might address historical topics relevant to the syllabus.</w:t>
        <w:br/>
        <w:br/>
        <w:t>By studying these topics, you will gain a better understanding and appreciation for the Qutub Shahi contributions to Telugu literature and their lasting impact on the cultural fabric of India during the modern period.</w:t>
      </w:r>
    </w:p>
    <w:p>
      <w:pPr>
        <w:pStyle w:val="Heading2"/>
      </w:pPr>
      <w:r>
        <w:t>Question 25: Provide me with information on Qutub Shahis and their contribution to Telugu art in reference to History and Culture of India in the modern period 1757 to 1947AD of TSPSC Group 1 exam with links to learn more about it</w:t>
      </w:r>
    </w:p>
    <w:p>
      <w:r>
        <w:t>ChatGPT Response: The Qutub Shahi dynasty ruled the Golconda Sultanate in present-day Telangana from 1518 to 1687. While the height of their rule predates the modern period (1757 to 1947 AD), their contributions to Telugu art and culture significantly influenced the region's heritage and continued to resonate through the modern period. Below is an overview of the Qutub Shahis, their contributions to art and culture, and links for further reading.</w:t>
        <w:br/>
        <w:br/>
        <w:t>### Qutub Shahis Overview</w:t>
        <w:br/>
        <w:br/>
        <w:t>1. **Dynasty Background**: The Qutub Shahi dynasty was established by Sultan Quli Qutb Shah in 1518. They were of Turkmen origin and were originally Persian, with a background in the military service of the Bahmani Sultanate.</w:t>
        <w:br/>
        <w:br/>
        <w:t>2. **Capital**: They established their capital at Golconda, which later expanded into Hyderabad.</w:t>
        <w:br/>
        <w:br/>
        <w:t>3. **Cultural Fusion**: The Qutub Shahis were known for their religious tolerance and patronage of various art forms, which led to a unique synthesis of Indo-Persian culture.</w:t>
        <w:br/>
        <w:br/>
        <w:t>### Contributions to Telugu Art and Culture</w:t>
        <w:br/>
        <w:br/>
        <w:t>1. **Literature**:</w:t>
        <w:br/>
        <w:t xml:space="preserve">   - **Telugu Language**: The Qutub Shahi rulers were patrons of Telugu literature. They encouraged the development of poetry and prose in Telugu, resulting in significant literary works during and after their rule. </w:t>
        <w:br/>
        <w:t xml:space="preserve">   - **Notable Poets**: Some famous poets from that era include Kancharla Gopanna (Bhadrachal Ramadasu) who composed numerous devotional songs in Telugu.</w:t>
        <w:br/>
        <w:br/>
        <w:t>2. **Architecture**:</w:t>
        <w:br/>
        <w:t xml:space="preserve">   - **Golconda Fort and Charminar**: The architectural style was characterized by intricate designs that combined Persian and Indian styles. The most notable structures like the Golconda Fort and the Charminar were built during their reign, showcasing innovative engineering and aesthetic quality.</w:t>
        <w:br/>
        <w:t xml:space="preserve">   - **Qutub Shahi Tombs**: These are excellent examples of Deccan architecture, featuring Persian elements combined with local styles. They are a testament to the dynasty’s patronage of architecture.</w:t>
        <w:br/>
        <w:br/>
        <w:t>3. **Music and Dance**:</w:t>
        <w:br/>
        <w:t xml:space="preserve">   - The Qutub Shahis were instrumental in promoting classical music and dance forms, which would later influence the classical music traditions of South India, particularly Carnatic music.</w:t>
        <w:br/>
        <w:br/>
        <w:t>4. **Painting and Crafts**:</w:t>
        <w:br/>
        <w:t xml:space="preserve">   - The dynasty supported painting and crafts that fused local traditions with Persian influences, including miniature paintings that depicted the lifestyle and culture of the period.</w:t>
        <w:br/>
        <w:br/>
        <w:t>5. **Religion and Philosophy**:</w:t>
        <w:br/>
        <w:t xml:space="preserve">   - The rulers practiced a philosophy of acceptance, which led to the encouragement of various religious practices and inter-faith dialogues, fostering a rich spiritual atmosphere in their courts.</w:t>
        <w:br/>
        <w:br/>
        <w:t>### Modern Period Influence (1757 - 1947 AD)</w:t>
        <w:br/>
        <w:br/>
        <w:t>Although the Qutub Shahis had lost power to the Mughal Empire by the late 17th century, their influence on culture persisted in the subsequent Nizam rule over Hyderabad, which continued many of their traditions in literature, arts, and architectural styles.</w:t>
        <w:br/>
        <w:br/>
        <w:t>### External Links for Further Learning</w:t>
        <w:br/>
        <w:br/>
        <w:t>1. **[Encyclopedia Britannica - Qutb Shahi Dynasty](https://www.britannica.com/topic/Qutb-Shahi-dynasty)**: Provides a comprehensive overview of the Qutub Shahi rule.</w:t>
        <w:br/>
        <w:t>2. **[Heritage of the Qutb Shahis](http://www.thehindu.com/news/cities/Hyderabad/a-journey-through-the-heritage-of-the-qutub-shahis/article8365026.ece)**: An article detailing the architectural and cultural contributions of the dynasty.</w:t>
        <w:br/>
        <w:t>3. **[Literature of Andhra Pradesh](https://www.ap.gov.in/andhra-pradesh-literature/)**: Discusses the contributions of Telugu literature during the Qutub Shahi period and later.</w:t>
        <w:br/>
        <w:t>4. **[The Qutb Shahi Tombs](https://www.hyderabadi.com/qutb-shahi-tombs)**: An informative resource about the Qutub Shahi heritage sites.</w:t>
        <w:br/>
        <w:br/>
        <w:t>### Conclusion</w:t>
        <w:br/>
        <w:br/>
        <w:t>The Qutub Shahi dynasty's contributions laid a strong cultural foundation in Telangana and Andhra Pradesh that influenced regional art, architecture, and literature well into the modern period, echoing through subsequent power dynamics and cultural expressions.</w:t>
        <w:br/>
        <w:br/>
        <w:t>Prepare thoroughly by exploring these references for a deeper understanding of the Qutub Shahi impact on Telugu culture, which is vital for your TSPSC Group 1 exam studies.</w:t>
      </w:r>
    </w:p>
    <w:p>
      <w:pPr>
        <w:pStyle w:val="Heading2"/>
      </w:pPr>
      <w:r>
        <w:t>Question 26: Provide me with information on Qutub Shahis and their contribution to Telugu architecture in reference to History and Culture of India in the modern period 1757 to 1947AD of TSPSC Group 1 exam with links to learn more about it</w:t>
      </w:r>
    </w:p>
    <w:p>
      <w:r>
        <w:t>ChatGPT Response: The Qutub Shahis were a prominent dynasty that ruled the Golconda Sultanate in South India from the early 16th century until the late 17th century. While their reign predates the specified modern period (1757-1947), their cultural and architectural contributions significantly influenced the region's history and laid the groundwork for later developments in the area, including during the modern period.</w:t>
        <w:br/>
        <w:br/>
        <w:t>### Overview of Qutub Shahis</w:t>
        <w:br/>
        <w:br/>
        <w:t>1. **History**:</w:t>
        <w:br/>
        <w:t xml:space="preserve">   - The Qutub Shahi dynasty was founded by Quli Qutub Shah in 1518.</w:t>
        <w:br/>
        <w:t xml:space="preserve">   - The dynasty was known for its religious tolerance and the promotion of a composite culture that integrated Persian, Telugu, and native traditions.</w:t>
        <w:br/>
        <w:t xml:space="preserve">   - The rulers were patrons of literature, art, and architecture, leading to significant developments in all these areas.</w:t>
        <w:br/>
        <w:br/>
        <w:t>2. **Cultural Contributions**:</w:t>
        <w:br/>
        <w:t xml:space="preserve">   - The Qutub Shahis greatly promoted Telugu literature, and many court poets, like Palkuriki Somanatha, flourished during their reign.</w:t>
        <w:br/>
        <w:t xml:space="preserve">   - They also contributed to the fine arts, including music and dance, establishing a vibrant culture in Golconda and Hyderabad.</w:t>
        <w:br/>
        <w:br/>
        <w:t>### Architectural Contributions:</w:t>
        <w:br/>
        <w:t>Qutub Shahi architecture is characterized by its unique blend of Persian and Indian styles, with distinct features:</w:t>
        <w:br/>
        <w:br/>
        <w:t>1. **Monuments**:</w:t>
        <w:br/>
        <w:t xml:space="preserve">   - **Golconda Fort**: Originally established in the 12th century, it was later expanded and fortified by the Qutub Shahis. It showcases impressive military architecture and sophisticated water management systems.</w:t>
        <w:br/>
        <w:t xml:space="preserve">   - **Qutub Shahi Tombs**: Located near Hyderabad, these tombs are notable for their large domes, intricate floral designs, and the harmonious integration of Persian and local architectural elements.</w:t>
        <w:br/>
        <w:t xml:space="preserve">   - **Charminar**: Although not built directly by the Qutub Shahis, it symbolizes the Islamic architectural legacy in Hyderabad which roots back to the Qutub Shahi era.</w:t>
        <w:br/>
        <w:br/>
        <w:t>2. **Architectural Style**:</w:t>
        <w:br/>
        <w:t xml:space="preserve">   - The use of granite, arches, and dome structures became significant hallmarks of their architecture.</w:t>
        <w:br/>
        <w:t xml:space="preserve">   - The tombs often featured elaborate calligraphy and intricate stucco work, reflecting Persian influences while also showcasing local craftsmanship.</w:t>
        <w:br/>
        <w:br/>
        <w:t>### Impact on Telugu Architecture:</w:t>
        <w:br/>
        <w:t>The architecture developed by the Qutub Shahis influenced subsequent styles, including those seen under the Nizams in the 18th and 19th centuries, which further incorporated Modern European elements. Their contributions to architecture also inspired later movements in the modern era, and their monuments remain key parts of Hyderabad's cultural landscape.</w:t>
        <w:br/>
        <w:br/>
        <w:t>### Further Learning Resources:</w:t>
        <w:br/>
        <w:t>- **Books &amp; Articles**:</w:t>
        <w:br/>
        <w:t xml:space="preserve">  - "Hyderabad through the Ages: A Cultural History" provides insights into the city's architectural heritage and the Qutub Shahi period.</w:t>
        <w:br/>
        <w:t xml:space="preserve">  - "Qutub Shahis of Golconda" – Scholarly articles and journals can be found in academic databases such as JSTOR or Google Scholar.</w:t>
        <w:br/>
        <w:t xml:space="preserve">  </w:t>
        <w:br/>
        <w:t>- **Online Resources**:</w:t>
        <w:br/>
        <w:t xml:space="preserve">  - [Archaeological Survey of India](http://asi.nic.in): Offers reports and details about monuments.</w:t>
        <w:br/>
        <w:t xml:space="preserve">  - [History of the Qutub Shahi Dynasty](https://en.wikipedia.org/wiki/Qutb_Shahi_dynasty): Wikipedia overview providing a good introductory background.</w:t>
        <w:br/>
        <w:br/>
        <w:t>- **Videos**:</w:t>
        <w:br/>
        <w:t xml:space="preserve">  - YouTube has various documentaries and lectures on Qutub Shahi architecture, highlighting their contributions to the region's cultural heritage.</w:t>
        <w:br/>
        <w:br/>
        <w:t>By understanding this context, candidates preparing for the TSPSC Group 1 exam will appreciate how historical contributions from the Qutub Shahi period shaped Telugu architecture and culture, even during the modern period.</w:t>
      </w:r>
    </w:p>
    <w:p>
      <w:pPr>
        <w:pStyle w:val="Heading2"/>
      </w:pPr>
      <w:r>
        <w:t>Question 27: Provide me with information on Protest Movements against Kakatiyas in reference to History and Culture of India in the modern period 1757 to 1947AD of TSPSC Group 1 exam with links to learn more about it</w:t>
      </w:r>
    </w:p>
    <w:p>
      <w:r>
        <w:t xml:space="preserve">ChatGPT Response: The Kakatiya dynasty, which ruled parts of what is now Telangana and Andhra Pradesh in southern India from the 12th to the 14th centuries, significantly contributed to the region's cultural and historical heritage. However, there are not as many direct protest movements specifically against the Kakatiyas attributed to the modern period (1757–1947) versus the earlier medieval period. Most historical unrest in the region during the modern period pertains to colonial rule and local governance rather than directly to the Kakatiyas. </w:t>
        <w:br/>
        <w:br/>
        <w:t>### Context of Kakatiyas and Their Legacy</w:t>
        <w:br/>
        <w:br/>
        <w:t>1. **Cultural Impact**: The Kakatiyas were renowned for their contributions to art, architecture, and irrigation. They commissioned many temples, and their innovations in water management systems laid the groundwork for agricultural practices in the region. The Kakatiya legacy influenced socio-cultural identities in the region, and their historical relevance has been invoked during various movements.</w:t>
        <w:br/>
        <w:br/>
        <w:t xml:space="preserve">2. **Historical Narratives**: During colonial times, there was a reawakening of local identities, and the Kakatiyas were often romanticized as symbols of regional pride, leading to a narrative that at times opposed the British colonial rule. </w:t>
        <w:br/>
        <w:br/>
        <w:t>### Modern Period Movements (1757–1947)</w:t>
        <w:br/>
        <w:br/>
        <w:t>Although the Kakatiyas themselves were not directly targeted by movements during the British era, their legacy played a role in shaping regional identities and cultural movements against colonization. Some relevant aspects include:</w:t>
        <w:br/>
        <w:br/>
        <w:t xml:space="preserve">1. **Peasant Movements**: Many peasant uprisings in the Deccan region during the late 19th and early 20th centuries were fueled by dissatisfaction with land revenue policies and exploitation by zamindars (landlords), some of whom claimed lineage from ancient dynasties like the Kakatiyas. </w:t>
        <w:br/>
        <w:br/>
        <w:t>2. **Telangana Rebellion (1946-1951)**: The Telangana movement, which was a response to agrarian distress and oppressive landlord practices, drew upon historical identities, including the Kakatiya legacy, to galvanize support. This movement sought social and economic justice and evidenced a resurgence of local pride.</w:t>
        <w:br/>
        <w:br/>
        <w:t>3. **Cultural Revivals**: The 20th century saw cultural movements that invoked the legacy of historical rulers, including the Kakatiyas, as symbols of pride and resistance against colonial forces. This included literature, art, and regional pride movements that aimed to establish distinct cultural identities.</w:t>
        <w:br/>
        <w:br/>
        <w:t>### Learning Resources</w:t>
        <w:br/>
        <w:br/>
        <w:t>For a more in-depth study of the Kakatiyas, the socio-economic conditions of Telangana during modern India, and related protest movements, the following resources may be useful:</w:t>
        <w:br/>
        <w:br/>
        <w:t>1. **Books**:</w:t>
        <w:br/>
        <w:t xml:space="preserve">   - "Kakatiya Dynasty: A Historical and Cultural Study" by R. N. Prasad.</w:t>
        <w:br/>
        <w:t xml:space="preserve">   - "Telangana: A Brief History" by B. L. Reddy.</w:t>
        <w:br/>
        <w:t xml:space="preserve">   - "A History of Modern Telangana" by Arvind P. Dutta.</w:t>
        <w:br/>
        <w:br/>
        <w:t>2. **Online Resources**:</w:t>
        <w:br/>
        <w:t xml:space="preserve">   - **Digital Libraries** such as the **National Digital Library of India** or **Internet Archive** may have historical texts and dissertations on the Kakatiyas and Telangana’s history.</w:t>
        <w:br/>
        <w:t xml:space="preserve">   - **Research Journals** available on platforms like JSTOR or Google Scholar can provide peer-reviewed articles related to regional histories.</w:t>
        <w:br/>
        <w:t xml:space="preserve">   - **State Government Websites** may offer historical documentation and cultural narratives.</w:t>
        <w:br/>
        <w:br/>
        <w:t>3. **Websites &amp; Documentation**:</w:t>
        <w:br/>
        <w:t xml:space="preserve">   - India’s archaeological sites, like the Thousand Pillar Temple at Hanamakonda, highlight Kakatiya architecture and can provide historical context.</w:t>
        <w:br/>
        <w:t xml:space="preserve">   - **Wikipedia** articles related to the Kakatiyas and Telangana can provide foundational information and further readings.</w:t>
        <w:br/>
        <w:br/>
        <w:t>4. **Documentaries and Lectures**: Educational platforms like **YouTube** may have lectures or documentaries on South Indian history, focusing on the Kakatiyas and the subsequent socio-political movements.</w:t>
        <w:br/>
        <w:br/>
        <w:t>By exploring these resources, candidates can gain a comprehensive understanding of the Kakatiyas' historical significance and the socio-political movements that arose in their reflection during the modern period in India.</w:t>
      </w:r>
    </w:p>
    <w:p>
      <w:pPr>
        <w:pStyle w:val="Heading2"/>
      </w:pPr>
      <w:r>
        <w:t>Question 28: Provide me with information on Protest Movements against Qutub Shahis- Sammakka Sarakka in reference to History and Culture of India in the modern period 1757 to 1947AD of TSPSC Group 1 exam with links to learn more about it</w:t>
      </w:r>
    </w:p>
    <w:p>
      <w:r>
        <w:t>ChatGPT Response: Protest movements during the period of the Qutb Shahi dynasty (1518-1687) directly overlap with the rise of new powers and socio-cultural shifts in the region, particularly during the 18th to the mid-20th century. The Sammakka-Sarakka movement, though primarily rooted in folklore and cultural resistance, represents a significant aspect of tribal identity and has implications on contemporary movements for social justice.</w:t>
        <w:br/>
        <w:br/>
        <w:t>### Historical Context</w:t>
        <w:br/>
        <w:br/>
        <w:t>1. **Qutb Shahi Dynasty:**</w:t>
        <w:br/>
        <w:t xml:space="preserve">   - The Qutb Shahi dynasty ruled the Golconda Sultanate in the Deccan region of India from 1518 until their annexation by the Mughal Empire in the late 17th century.</w:t>
        <w:br/>
        <w:t xml:space="preserve">   - They were known for their patronage of art and architecture, including the construction of the famous Qutb Minar and Golconda Fort, but their reign was also characterized by numerous local grievances, particularly from marginalized communities.</w:t>
        <w:br/>
        <w:br/>
        <w:t>2. **Protest Movements:**</w:t>
        <w:br/>
        <w:t xml:space="preserve">   - During the 1757-1947 period, there were numerous uprisings and movements against oppressive regimes, including the British colonial powers that took over after the decline of the Mughal Empire and the Qutb Shahis.</w:t>
        <w:br/>
        <w:t xml:space="preserve">   - While the Sammakka-Sarakka movement is primarily tribal in origin (associated with the Koya tribe in present-day Telangana and Chhattisgarh), it embodies the struggle against feudal and colonial oppression.</w:t>
        <w:br/>
        <w:br/>
        <w:t>### The Sammakka-Sarakka Movement</w:t>
        <w:br/>
        <w:br/>
        <w:t>1. **Mythological Background:**</w:t>
        <w:br/>
        <w:t xml:space="preserve">   - Sammakka and Sarakka are revered figures in the folklore of certain tribal communities in India, identified as tribal goddesses who fought for justice and the rights of the marginalized, particularly against feudal lords and oppressive systems.</w:t>
        <w:br/>
        <w:t xml:space="preserve">   - The narrative recounts their fight against the injustices faced by their community, thereby symbolizing a broader struggle against inequality and oppression.</w:t>
        <w:br/>
        <w:br/>
        <w:t>2. **Cultural Significance:**</w:t>
        <w:br/>
        <w:t xml:space="preserve">   - The movement showcases the resistance of tribal communities through the lens of folklore and mythology, influencing contemporary social movements advocating for tribal rights and justice.</w:t>
        <w:br/>
        <w:t xml:space="preserve">   - Festivals, songs, and stories related to Sammakka and Sarakka serve as cultural vehicles for unifying tribal identity and resistance against external authority.</w:t>
        <w:br/>
        <w:br/>
        <w:t>3. **Modern Resonance:**</w:t>
        <w:br/>
        <w:t xml:space="preserve">   - In the context of the anti-colonial struggle, the ideals represented by Sammakka and Sarakka inspired various social movements advocating for land rights, autonomy, and the recognition of tribal heritage.</w:t>
        <w:br/>
        <w:t xml:space="preserve">   - The Samakka Sarakka Jatra, a biennial festival in Medaram, Telangana, underscores continuous cultural significance and ongoing resistance.</w:t>
        <w:br/>
        <w:br/>
        <w:t>### Learning Resources</w:t>
        <w:br/>
        <w:br/>
        <w:t>1. **Books and Literature:**</w:t>
        <w:br/>
        <w:t xml:space="preserve">   - "The Forgotten Tribes of India" by A. V. Dange discusses tribal movements and their cultural significance.</w:t>
        <w:br/>
        <w:t xml:space="preserve">   - "Tribal Resistance to Colonial Rule" by P. R. N. Rao provides insights into various tribal uprisings during the colonial period.</w:t>
        <w:br/>
        <w:br/>
        <w:t>2. **Online Resources:**</w:t>
        <w:br/>
        <w:t xml:space="preserve">   - [Wikipedia on Sammakka Sarakka](https://en.wikipedia.org/wiki/Sammakka_Sarakka)</w:t>
        <w:br/>
        <w:t xml:space="preserve">   - [Research Article on the Koya Tribe](https://www.jstor.org/stable/10.2307/44137922) - provides insights into the struggles of the Koya people, including the significance of Sammakka and Sarakka.</w:t>
        <w:br/>
        <w:br/>
        <w:t>3. **Academic Journals:**</w:t>
        <w:br/>
        <w:t xml:space="preserve">   - Look for articles in journals such as "The Indian Economic and Social History Review" and "Studies in History" that may explore the socio-cultural dynamics of tribal populations during the modern period.</w:t>
        <w:br/>
        <w:br/>
        <w:t>4. **Documentaries and Films:**</w:t>
        <w:br/>
        <w:t xml:space="preserve">   - Documentaries on tribal history and cultural representations can also be valuable resources to understand the ongoing legacy of these narratives.</w:t>
        <w:br/>
        <w:br/>
        <w:t>By connecting historical movements with contemporary discussions on rights and identity, you can develop a nuanced understanding of how these narratives continue to resonate in modern India, particularly for exam preparation and essays related to TSPSC Group 1.</w:t>
      </w:r>
    </w:p>
    <w:p>
      <w:pPr>
        <w:pStyle w:val="Heading2"/>
      </w:pPr>
      <w:r>
        <w:t>Question 29: Provide me with information on Protest Movements against Sarvaipapanna in reference to History and Culture of India in the modern period 1757 to 1947AD of TSPSC Group 1 exam with links to learn more about it</w:t>
      </w:r>
    </w:p>
    <w:p>
      <w:r>
        <w:t>ChatGPT Response: **Protest Movements against Sarvaipapanna in the Context of Modern India (1757-1947 AD)**</w:t>
        <w:br/>
        <w:br/>
        <w:t>### Historical Context</w:t>
        <w:br/>
        <w:t>The term 'Sarvaipapanna' refers to the socio-economic and cultural structures in India that emerged during the colonial period. The British colonial rule introduced various socio-economic challenges and led to multiple grievances among different sections of society, resulting in significant protest movements.</w:t>
        <w:br/>
        <w:br/>
        <w:t>### Key Protest Movements</w:t>
        <w:br/>
        <w:br/>
        <w:t>1. **The Indigo Rebellion (1859-1860)**:</w:t>
        <w:br/>
        <w:t xml:space="preserve">   - Farmers in Bengal revolted against the oppressive practices of British planters who forced them to grow indigo instead of food crops. This rebellion significantly highlighted the agrarian distress and led to broader awareness of exploitation.</w:t>
        <w:br/>
        <w:t xml:space="preserve">   - **Further Reading**: [Indigo Rebellion Overview](https://en.wikipedia.org/wiki/Indigo_Rebellion)</w:t>
        <w:br/>
        <w:br/>
        <w:t>2. **The Santhal Rebellion (1855-1856)**:</w:t>
        <w:br/>
        <w:t xml:space="preserve">   - The Santhal community in present-day Jharkhand rebelled against British policies that dispossessed them of their land and exploited their labor. This rebellion was a response to both economic exploitation and cultural dislocation.</w:t>
        <w:br/>
        <w:t xml:space="preserve">   - **Further Reading**: [Santhal Rebellion Details](https://en.wikipedia.org/wiki/Santhal_Rebellion)</w:t>
        <w:br/>
        <w:br/>
        <w:t>3. **The Revolt of 1857**:</w:t>
        <w:br/>
        <w:t xml:space="preserve">   - Known as the First War of Independence, this uprising involved soldiers and civilians reacting against colonial policies, military practices, and social issues. While it did not directly address Sarvaipapanna, it embodied a broader discontent against colonial rule.</w:t>
        <w:br/>
        <w:t xml:space="preserve">   - **Further Reading**: [1857 Revolt Analysis](https://en.wikipedia.org/wiki/Indian_Rebellion_of_1857)</w:t>
        <w:br/>
        <w:br/>
        <w:t>4. **Impact of the Social Reform Movements**:</w:t>
        <w:br/>
        <w:t xml:space="preserve">   - Movements started by reformers such as Raja Ram Mohan Roy and later reformist leaders highlighted social injustices, including caste discrimination. These movements sought to elevate marginalized communities and combat the socio-economic disparities exacerbated by colonial policies.</w:t>
        <w:br/>
        <w:t xml:space="preserve">   - **Further Reading**: [Raja Ram Mohan Roy](https://en.wikipedia.org/wiki/Raja_Ram_Mohan_Roy)</w:t>
        <w:br/>
        <w:br/>
        <w:t>5. **The Indian National Congress (INC)**:</w:t>
        <w:br/>
        <w:t xml:space="preserve">   - Founded in 1885, the INC became a major platform to voice grievances against British rule, advocating for greater rights for Indians. Over time, it became a vehicle for various socio-economic issues, including those attributed to Sarvaipapanna.</w:t>
        <w:br/>
        <w:t xml:space="preserve">   - **Further Reading**: [History of Indian National Congress](https://en.wikipedia.org/wiki/Indian_National_Congress)</w:t>
        <w:br/>
        <w:br/>
        <w:t>6. **Civil Disobedience Movement (1930-1934)**:</w:t>
        <w:br/>
        <w:t xml:space="preserve">   - Led by Mahatma Gandhi, this was a strategic nonviolent resistance against unjust laws imposed by the British. It was aimed at undermining the colonial economy, which contributed to Sarvaipapanna-like conditions for many Indians, particularly peasants and workers.</w:t>
        <w:br/>
        <w:t xml:space="preserve">   - **Further Reading**: [Civil Disobedience Movement](https://en.wikipedia.org/wiki/Civil_Disobedience_Movement)</w:t>
        <w:br/>
        <w:br/>
        <w:t>### Cultural Impact</w:t>
        <w:br/>
        <w:t>Protest movements against conditions like Sarvaipapanna not only focused on socio-economic issues but also on cultural identity, autonomy, and resistance against colonial rule. Literary and artistic expressions also flourished during this period, often echoing themes of resistance and social justice.</w:t>
        <w:br/>
        <w:br/>
        <w:t>### Conclusion</w:t>
        <w:br/>
        <w:t>The protest movements against conditions akin to Sarvaipapanna from 1757 to 1947 in India exemplify the struggles of various groups against colonial oppression. They laid the groundwork for an organized freedom struggle and the eventual independence of India.</w:t>
        <w:br/>
        <w:br/>
        <w:t>### Suggested Resources for Further Study</w:t>
        <w:br/>
        <w:t>1. **Books**:</w:t>
        <w:br/>
        <w:t xml:space="preserve">   - *India: A History* by John Keay</w:t>
        <w:br/>
        <w:t xml:space="preserve">   - *The History of British India* by James Mill</w:t>
        <w:br/>
        <w:t xml:space="preserve">   - *The Emperor of All Maladies* by Siddhartha Mukherjee (third section focuses on socio-political contexts)</w:t>
        <w:br/>
        <w:br/>
        <w:t>2. **Online Courses**:</w:t>
        <w:br/>
        <w:t xml:space="preserve">   - [edX: The History of India](https://www.edx.org/course/the-history-of-india)</w:t>
        <w:br/>
        <w:br/>
        <w:t>3. **Documentaries and Videos**:</w:t>
        <w:br/>
        <w:t xml:space="preserve">   - **YouTube** channels that focus on Indian history.</w:t>
        <w:br/>
        <w:t xml:space="preserve">   - The National Programme on Technology Enhanced Learning (NPTEL) offers courses on Indian history.</w:t>
        <w:br/>
        <w:br/>
        <w:t>For TSPSC Group 1 exam preparation, these movements and their implications will likely be relevant as they highlight critical themes of resistance and reform, providing insights into the socio-cultural dynamics of India during the colonial era.</w:t>
      </w:r>
    </w:p>
    <w:p>
      <w:pPr>
        <w:pStyle w:val="Heading2"/>
      </w:pPr>
      <w:r>
        <w:t>Question 30: Provide me with information on The Establishment of Asaf Jahi Dynasty – Salar Jung Reforms and</w:t>
        <w:br/>
        <w:t>Modernization of Telangana in reference to History and Culture of India in the modern period 1757 to 1947AD of TSPSC Group 1 exam with links to learn more about it</w:t>
      </w:r>
    </w:p>
    <w:p>
      <w:r>
        <w:t>ChatGPT Response: The Asaf Jahi dynasty, also known as the Nizams of Hyderabad, played a significant role in the history and cultural evolution of Telangana from the 18th to the mid-20th century. The dynasty began its rule in the Deccan region after the decline of the Mughal Empire, particularly during a time when British influence in India was rapidly expanding after the Battle of Plassey in 1757.</w:t>
        <w:br/>
        <w:br/>
        <w:t>### Establishment of the Asaf Jahi Dynasty</w:t>
        <w:br/>
        <w:br/>
        <w:t>1. **Origin**: The Asaf Jahi dynasty was founded by Mir Qamar-ud-Din Siddiqi, commonly known as Nizam-ul-Mulk, who served as the Prime Minister (Diwan) of the Mughal Empire. In 1724, he declared independence and established his rule over the Deccan, particularly in Hyderabad.</w:t>
        <w:br/>
        <w:br/>
        <w:t>2. **Accession to Power**: The dynasty was characterized by relative autonomy, especially after the decline of Mughal authority. The Nizams managed to forge their own identity and governance structure while still maintaining some ties to the Mughal court.</w:t>
        <w:br/>
        <w:br/>
        <w:t>3. **Subsequent Nizams**: The Asaf Jahi dynasty continued for nearly two centuries, with various Nizams contributing to the region's economic, cultural, and architectural development. The dynasty is known for its wealth, as it became one of the richest princely states in India under various rulers.</w:t>
        <w:br/>
        <w:br/>
        <w:t>### Salar Jung Reforms</w:t>
        <w:br/>
        <w:br/>
        <w:t>Mir Laiq Ali (known as Salar Jung I) served as the Prime Minister under Nizam III (Mir Mahbub Ali Pasha) and made considerable reforms in administration, education, and culture during the 19th century. His reforms are significant for understanding the modernization of Telangana.</w:t>
        <w:br/>
        <w:br/>
        <w:t>1. **Administrative Reforms**: Salar Jung restructured the administration to enhance efficiency, centralizing governance and improving bureaucratic processes.</w:t>
        <w:br/>
        <w:br/>
        <w:t xml:space="preserve">2. **Educational Reforms**: </w:t>
        <w:br/>
        <w:t xml:space="preserve">   - He promoted modern education by establishing schools and colleges that provided education in both traditional subjects and modern science.</w:t>
        <w:br/>
        <w:t xml:space="preserve">   - Institutions like the Osmania University were established, which contributed significantly to higher education in the region.</w:t>
        <w:br/>
        <w:br/>
        <w:t>3. **Cultural Patronage**: Under Salar Jung, there was a significant emphasis on cultural patronage, leading to a flourishing of language, literature, and the arts. The Salar Jung Museum, for example, was established to preserve art and culture.</w:t>
        <w:br/>
        <w:br/>
        <w:t>4. **Economic Development**: He also initiated infrastructure developments, such as the establishment of irrigation works, which contributed to agricultural productivity.</w:t>
        <w:br/>
        <w:br/>
        <w:t>### Modernization of Telangana</w:t>
        <w:br/>
        <w:br/>
        <w:t>During the Asaf Jahi period, especially by the late 19th and early 20th centuries, Telangana underwent various forms of modernization.</w:t>
        <w:br/>
        <w:br/>
        <w:t>1. **Urban Development**: Significant urban development occurred, with cities like Hyderabad transforming into educational and administrative hubs related to the Asaf Jahi state.</w:t>
        <w:br/>
        <w:br/>
        <w:t>2. **Railways and Communication**: The introduction of railways and telegraph systems during British rule contributed to better connectivity for the region, facilitating trade and communication.</w:t>
        <w:br/>
        <w:br/>
        <w:t>3. **Cultural Integration**: The period saw significant cultural exchange, with the integration of various communities and the promotion of arts, music, and literature, including the development of Urdu literature.</w:t>
        <w:br/>
        <w:br/>
        <w:t>### Conclusion</w:t>
        <w:br/>
        <w:br/>
        <w:t>The Asaf Jahi dynasty, through figures like Salar Jung, introduced substantial reforms that modernized Telangana significantly. These historical developments laid the groundwork for the region's future, contributing to its diverse culture and heritage that continue to influence modern Telangana.</w:t>
        <w:br/>
        <w:br/>
        <w:t>### Resources for Further Study</w:t>
        <w:br/>
        <w:br/>
        <w:t>1. **Books**:</w:t>
        <w:br/>
        <w:t xml:space="preserve">   - "History of the Nizam" by Haroon Khan Sherwani</w:t>
        <w:br/>
        <w:t xml:space="preserve">   - "Hyderabad: A Biography" by K. B. K. Tiwari</w:t>
        <w:br/>
        <w:t xml:space="preserve">   - "Salar Jung: A Life" by Noor Mohammad</w:t>
        <w:br/>
        <w:br/>
        <w:t>2. **Online Articles &amp; Websites**:</w:t>
        <w:br/>
        <w:t xml:space="preserve">   - [Salar Jung Museum](https://www.salarjungmuseum.in/)</w:t>
        <w:br/>
        <w:t xml:space="preserve">   - Articles from academic journals on historical reforms in Hyderabad.</w:t>
        <w:br/>
        <w:br/>
        <w:t xml:space="preserve">3. **YouTube Channels**: </w:t>
        <w:br/>
        <w:t xml:space="preserve">   - Lectures or documentaries covering the Asaf Jahi dynasty and the Salar Jung reforms often can be found on educational channels or history-focused platforms.</w:t>
        <w:br/>
        <w:br/>
        <w:t>These resources should help you gain a deeper understanding of the Asaf Jahi dynasty's historical significance and the modernization of Telangana in the context of Indian history.</w:t>
      </w:r>
    </w:p>
    <w:p>
      <w:pPr>
        <w:pStyle w:val="Heading2"/>
      </w:pPr>
      <w:r>
        <w:t>Question 31: Provide me with information on Socio- Economic development under the Nizams in reference to History and Culture of India in the modern period 1757 to 1947AD of TSPSC Group 1 exam with links to learn more about it</w:t>
      </w:r>
    </w:p>
    <w:p>
      <w:r>
        <w:t>ChatGPT Response: The socio-economic development under the Nizams of Hyderabad, particularly from the time of the establishment of their rule in the Deccan during the modern period (1757-1947 AD), constitutes a significant chapter in the history and culture of India. Below is an overview of this topic, along with some key aspects and themes that can help in preparing for the TSPSC Group 1 exam.</w:t>
        <w:br/>
        <w:br/>
        <w:t>### Overview of Nizam Rule</w:t>
        <w:br/>
        <w:br/>
        <w:t>1. **Establishment and Evolution**: The Nizam's rule began after the defeat of the Mughal Empire and the rise of regional powers. The first Nizam, Mir Qamar-ud-Din Siddiqi, was given the title of Nizam-ul-Mulk in the early 18th century and subsequently established the Asaf Jahi dynasty, which ruled until the mid-20th century.</w:t>
        <w:br/>
        <w:br/>
        <w:t>2. **Administrative Reforms**: The Nizams introduced several administrative reforms to consolidate their power. They developed a centralized administration and promoted a system of governance that incorporated local chieftains (Jagirdars) and sought to maintain peace and productivity in the region.</w:t>
        <w:br/>
        <w:br/>
        <w:t>### Socio-Economic Development</w:t>
        <w:br/>
        <w:br/>
        <w:t xml:space="preserve">1. **Agriculture**: </w:t>
        <w:br/>
        <w:t xml:space="preserve">   - The Nizam regime introduced land revenue systems, which aimed to increase agricultural productivity. They implemented various Zamindari (landowner) systems to collect taxes.</w:t>
        <w:br/>
        <w:t xml:space="preserve">   - New agricultural techniques were promoted, which improved crop yields and irrigation practices, including the construction of dams and canals.</w:t>
        <w:br/>
        <w:br/>
        <w:t xml:space="preserve">2. **Trade and Industry**: </w:t>
        <w:br/>
        <w:t xml:space="preserve">   - The Nizams facilitated trade by building infrastructure such as roads and railways, which connected Hyderabad with other regions. This boosted trade and commerce.</w:t>
        <w:br/>
        <w:t xml:space="preserve">   - They promoted industries such as textiles (notably famous for Hyderabadi silk and textiles) and the production of weapons. The establishment of workshops and factories under the Nizams saw the urban economy flourish.</w:t>
        <w:br/>
        <w:br/>
        <w:t xml:space="preserve">3. **Education**: </w:t>
        <w:br/>
        <w:t xml:space="preserve">   - The Nizams were known for their patronage of education. Schools and colleges (both religious and secular) were established, leading to improved literacy rates.</w:t>
        <w:br/>
        <w:t xml:space="preserve">   - Institutions like Osmania University were founded during the reign of Nizam VI, Mir Mahbub Ali Pasha, enhancing higher education and promoting the Urdu language.</w:t>
        <w:br/>
        <w:br/>
        <w:t xml:space="preserve">4. **Health and Welfare**: </w:t>
        <w:br/>
        <w:t xml:space="preserve">   - Health initiatives were introduced, including hospitals and initiatives for public health and hygiene.</w:t>
        <w:br/>
        <w:t xml:space="preserve">   - The Nizam's regime was also marked by several socio-welfare programs aimed at improving the socio-economic conditions of the poor and marginalized.</w:t>
        <w:br/>
        <w:br/>
        <w:t xml:space="preserve">5. **Cultural Development**: </w:t>
        <w:br/>
        <w:t xml:space="preserve">   - The Nizam era is noted for the cultural amalgamation that occurred, where Persian, Mughal, and local Deccan traditions blended. </w:t>
        <w:br/>
        <w:t xml:space="preserve">   - The support for the arts, particularly poetry and music, and the patronage of architecture led to the construction of iconic landmarks such as the Chowmohalla Palace and the Macca Masjid.</w:t>
        <w:br/>
        <w:br/>
        <w:t>### Key Themes to Explore Further</w:t>
        <w:br/>
        <w:br/>
        <w:t>1. **Nizam's Economic Policies**: Understanding the fiscal policies, taxation, and their impacts on various sectors such as agriculture and trade.</w:t>
        <w:br/>
        <w:br/>
        <w:t>2. **Social Issues**: The socio-religious dynamics within the Deccan, including the relationship between different communities under Nizam's rule.</w:t>
        <w:br/>
        <w:br/>
        <w:t>3. **Impact of the British Raj**: Analyzing how the Nizam's policies interacted with the British colonial powers and their impact on Hyderabad.</w:t>
        <w:br/>
        <w:br/>
        <w:t>4. **Post-Independence Changes**: Understanding how the socio-economic landscape changed after India gained independence in 1947, including the integration of Hyderabad into the Indian Union.</w:t>
        <w:br/>
        <w:br/>
        <w:t>### Links for Further Learning</w:t>
        <w:br/>
        <w:br/>
        <w:t>Here are some resources to explore in more detail:</w:t>
        <w:br/>
        <w:br/>
        <w:t>1. **Books**:</w:t>
        <w:br/>
        <w:t xml:space="preserve">   - "The Nizam: A Political Study" by J. P. Losty</w:t>
        <w:br/>
        <w:t xml:space="preserve">   - "The Nizams of Hyderabad" by A. M. Shaikh</w:t>
        <w:br/>
        <w:br/>
        <w:t>2. **Articles**:</w:t>
        <w:br/>
        <w:t xml:space="preserve">   - Look for articles in journals such as the *Journal of Asian Studies* that cover the socio-economic aspects of Nizam rule.</w:t>
        <w:br/>
        <w:br/>
        <w:t>3. **Online Resources**:</w:t>
        <w:br/>
        <w:t xml:space="preserve">   - [Socio Economic History of Nizam Hyderabad - Wikipedia](https://en.wikipedia.org/wiki/His_Exalted_Highness_the_Nizam_of_Hyderabad)</w:t>
        <w:br/>
        <w:t xml:space="preserve">   - [Hyderabad Nizams: The wealthy monarchs of India](https://www.britannica.com/place/Hyderabad)</w:t>
        <w:br/>
        <w:br/>
        <w:t>By exploring these themes and resources, you can gain a comprehensive understanding of the socio-economic developments under the Nizams and their impact on the region's history and culture. This knowledge will be valuable for your TSPSC Group 1 exam preparations.</w:t>
      </w:r>
    </w:p>
    <w:p>
      <w:pPr>
        <w:pStyle w:val="Heading2"/>
      </w:pPr>
      <w:r>
        <w:t>Question 32: Provide me with information on Socio- Economic development under the Nizams Land tenures in reference to History and Culture of India in the modern period 1757 to 1947AD of TSPSC Group 1 exam with links to learn more about it</w:t>
      </w:r>
    </w:p>
    <w:p>
      <w:r>
        <w:t>ChatGPT Response: The socio-economic development under the Nizams of Hyderabad, particularly in the context of land tenure systems from 1757 to 1947, reflects a unique blend of historical and cultural influences that shaped the region. Below is an overview of the key features of the Nizams' land tenures and their implications for socio-economic development.</w:t>
        <w:br/>
        <w:br/>
        <w:t>### Historical Context</w:t>
        <w:br/>
        <w:br/>
        <w:t xml:space="preserve">1. **The Nizams of Hyderabad**: </w:t>
        <w:br/>
        <w:t xml:space="preserve">   - After the decline of the Mughal Empire in the mid-18th century, the Nizam of Hyderabad emerged as a semi-autonomous ruler under British suzerainty. The first Nizam, Nizam-ul-Mulk (Asaf Jah I), established the Asaf Jahi dynasty in 1724.</w:t>
        <w:br/>
        <w:br/>
        <w:t>2. **Land Tenure Systems**:</w:t>
        <w:br/>
        <w:t xml:space="preserve">   - The Nizams implemented a variety of land tenure systems, including the **Jagirdari** and **Mahalwari** systems:</w:t>
        <w:br/>
        <w:t xml:space="preserve">     - **Jagirdari System**: Land was granted to jagirdars (feudal lords) in return for loyalty and military service, and the jagirdars collected revenue from the land.</w:t>
        <w:br/>
        <w:t xml:space="preserve">     - **Mahalwari System**: This system involved collective ownership and assessment by village communities, with revenue collected by village headmen.</w:t>
        <w:br/>
        <w:br/>
        <w:t>### Socio-Economic Development</w:t>
        <w:br/>
        <w:br/>
        <w:t>1. **Agricultural Practices**:</w:t>
        <w:br/>
        <w:t xml:space="preserve">   - The land tenures significantly influenced agricultural productivity. The Nizams introduced irrigation projects, which improved crop yields. Canals, tanks, and wells were constructed to facilitate water distribution.</w:t>
        <w:br/>
        <w:t xml:space="preserve">   - Cotton and other cash crops became prominent, boosting trade and agriculture.</w:t>
        <w:br/>
        <w:br/>
        <w:t>2. **Revenue Administration**:</w:t>
        <w:br/>
        <w:t xml:space="preserve">   - The Nizams established a complex revenue administration that included surveys and assessments to streamline tax collection. This generated substantial revenue for the state and facilitated the funding of public works.</w:t>
        <w:br/>
        <w:br/>
        <w:t>3. **Economic Disparities**:</w:t>
        <w:br/>
        <w:t xml:space="preserve">   - While the land tenure system enabled wealth accumulation among the upper classes (jagirdars and land revenue officials), it often led to economic disparities. Peasants had limited rights and faced high taxation, which sometimes resulted in agrarian distress.</w:t>
        <w:br/>
        <w:br/>
        <w:t>4. **Industrial Development**:</w:t>
        <w:br/>
        <w:t xml:space="preserve">   - The late Nizam period saw attempts to industrialize. The Hyderabad Consortium and other initiatives led to the establishment of industries such as textiles, and later, more diversified sectors emerged.</w:t>
        <w:br/>
        <w:br/>
        <w:t>5. **Social Reforms**:</w:t>
        <w:br/>
        <w:t xml:space="preserve">   - The Nizams also promoted education and public health, establishing institutions and schools. There was an emphasis on modernizing education, culminating in the founding of institutions like the Osmania University in 1918.</w:t>
        <w:br/>
        <w:br/>
        <w:t>6. **Cultural Developments**:</w:t>
        <w:br/>
        <w:t xml:space="preserve">   - The Nizams were known for their patronage of art and culture, leading to the development of a unique Hyderabadi culture characterized by a fusion of Persian, Mughal, and local traditions. </w:t>
        <w:br/>
        <w:t xml:space="preserve">   - The Deccan School of painting and architectural advancements like the Chowmohalla Palace reflect the rich cultural milieu of the Nizam era.</w:t>
        <w:br/>
        <w:br/>
        <w:t>### Key Takeaways</w:t>
        <w:br/>
        <w:br/>
        <w:t>- The socio-economic landscape under the Nizams was marked by a combination of feudal land tenure systems and modernization efforts.</w:t>
        <w:br/>
        <w:t>- While the Nizams contributed to infrastructural and educational development, the socio-economic benefits were not uniformly distributed, creating disparities that have echoes in contemporary socio-economic issues.</w:t>
        <w:br/>
        <w:br/>
        <w:t>### Additional Resources</w:t>
        <w:br/>
        <w:br/>
        <w:t>To delve deeper into this topic, consider the following resources:</w:t>
        <w:br/>
        <w:br/>
        <w:t>1. **Books**:</w:t>
        <w:br/>
        <w:t xml:space="preserve">   - "The History of Hyderabad" by Ian Copland explores the social and political history of the region under Nizam rule.</w:t>
        <w:br/>
        <w:t xml:space="preserve">   - "Hyderabad: History and Architecture" by T. Sudhakar may provide insights into the architectural and cultural developments.</w:t>
        <w:br/>
        <w:br/>
        <w:t>2. **Online Articles and Journals**:</w:t>
        <w:br/>
        <w:t xml:space="preserve">   - The Indian History Congress has published numerous papers on the Nizams' rule and its socio-economic impacts. Check their proceedings for specific studies.</w:t>
        <w:br/>
        <w:t xml:space="preserve">   - JSTOR or Google Scholar can yield academic articles relevant to socio-economic development in Hyderabad.</w:t>
        <w:br/>
        <w:br/>
        <w:t>3. **Government Websites**:</w:t>
        <w:br/>
        <w:t xml:space="preserve">   - The Telangana State government’s official website may have historical accounts and resources on the Nizam's administrative and governance structures.</w:t>
        <w:br/>
        <w:br/>
        <w:t>4. **Documentaries**:</w:t>
        <w:br/>
        <w:t xml:space="preserve">   - There are various documentaries available on YouTube, such as “The Nizams of Hyderabad,” that illustrate their legacy in culture, economy, and society.</w:t>
        <w:br/>
        <w:br/>
        <w:t>### Final Notes</w:t>
        <w:br/>
        <w:br/>
        <w:t>For those preparing for the TSPSC Group 1 exam, understanding the Nizams' role in shaping the socio-economic fabric of modern Hyderabad will be crucial, as it reflects a significant period in Indian history that laid the groundwork for contemporary socio-economic structures.</w:t>
      </w:r>
    </w:p>
    <w:p>
      <w:pPr>
        <w:pStyle w:val="Heading2"/>
      </w:pPr>
      <w:r>
        <w:t>Question 33: Provide me with information on Socio- Economic development under the Nizams social systems in reference to History and Culture of India in the modern period 1757 to 1947AD of TSPSC Group 1 exam with links to learn more about it</w:t>
      </w:r>
    </w:p>
    <w:p>
      <w:r>
        <w:t>ChatGPT Response: The socio-economic development under the Nizams of Hyderabad represents a unique and significant chapter in the history and culture of India from 1757 to 1947. The Nizams were rulers of the princely state of Hyderabad, and their governance left a lasting impact on the region. Here’s a comprehensive overview of the socio-economic developments during their rule:</w:t>
        <w:br/>
        <w:br/>
        <w:t>### Socio-Economic Development under the Nizams</w:t>
        <w:br/>
        <w:br/>
        <w:t>1. **Administrative Reforms**:</w:t>
        <w:br/>
        <w:t xml:space="preserve">   - **Constitution of the State**: The Nizams implemented a centralized administrative system that included various departments for revenue collection, military, and law and order.</w:t>
        <w:br/>
        <w:t xml:space="preserve">   - **Revenue System**: The Nizams introduced a highly organized revenue collection system. The system was primarily agrarian, focusing on land revenue, which remained a key source of income.</w:t>
        <w:br/>
        <w:br/>
        <w:t>2. **Infrastructure Development**:</w:t>
        <w:br/>
        <w:t xml:space="preserve">   - **Transportation**: The Nizams significantly improved road networks and railways. The introduction of railways in the late 19th century facilitated better communication and transport of goods.</w:t>
        <w:br/>
        <w:t xml:space="preserve">   - **Urban Development**: Major cities like Hyderabad were modernized with improved sanitation, drainage systems, and public amenities like parks and recreational facilities.</w:t>
        <w:br/>
        <w:br/>
        <w:t>3. **Economic Policies**:</w:t>
        <w:br/>
        <w:t xml:space="preserve">   - **Industrialization**: Although lagging behind other regions of India, efforts were made to promote small-scale industries and crafts. They encouraged the production of handloom textiles and bangles.</w:t>
        <w:br/>
        <w:t xml:space="preserve">   - **Agricultural Growth**: The state implemented irrigation facilities, leading to enhanced agricultural productivity. However, issues like zamindari and tenant exploitation were prevalent.</w:t>
        <w:br/>
        <w:br/>
        <w:t>4. **Education and Health**:</w:t>
        <w:br/>
        <w:t xml:space="preserve">   - **Educational Reforms**: The Nizam established institutions for modern education, including English education. Notable educational institutions like Osmania University were founded.</w:t>
        <w:br/>
        <w:t xml:space="preserve">   - **Healthcare**: Public health services were developed, and the establishment of hospitals and clinics improved access to medical care.</w:t>
        <w:br/>
        <w:br/>
        <w:t>5. **Cultural Development**:</w:t>
        <w:br/>
        <w:t xml:space="preserve">   - **Language and Literature**: The Nizam's court was a cultural hub. Urdu and Persian flourished, leading to rich literary traditions. The Nizams were patrons of various arts, including music, dance, and poetry.</w:t>
        <w:br/>
        <w:t xml:space="preserve">   - **Architecture**: The period saw the construction of impressive structures like the Chowmohalla Palace and the Salar Jung Museum, reflecting Indo-Islamic and Mughal architectural styles.</w:t>
        <w:br/>
        <w:br/>
        <w:t>6. **Social Structure**:</w:t>
        <w:br/>
        <w:t xml:space="preserve">   - **Communal Harmony**: Hyderabad historically showcased a blend of cultures, as seen in its festivals, cuisine, and daily life. The Nizam's policies generally aimed at maintaining peace among Hindus and Muslims.</w:t>
        <w:br/>
        <w:br/>
        <w:t>7. **Political Landscape**:</w:t>
        <w:br/>
        <w:t xml:space="preserve">   - **Semi-Autonomous Status**: The Nizams maintained a degree of autonomy under British suzerainty, utilizing this to manage local governance while also facing pressure for political changes from nationalist movements.</w:t>
        <w:br/>
        <w:br/>
        <w:t>### Links for Further Learning</w:t>
        <w:br/>
        <w:br/>
        <w:t>To deepen your understanding of this topic, consider exploring the following resources:</w:t>
        <w:br/>
        <w:br/>
        <w:t>1. **Books**:</w:t>
        <w:br/>
        <w:t xml:space="preserve">   - "The History of Hyderabad" by A. R. Kulkarni</w:t>
        <w:br/>
        <w:t xml:space="preserve">   - "Hyderabad: A Biography" by A. G. Noorani</w:t>
        <w:br/>
        <w:br/>
        <w:t>2. **Online Articles and Journals**:</w:t>
        <w:br/>
        <w:t xml:space="preserve">   - **JSTOR**: Search for articles related to Hyderabad and its socio-economic history.</w:t>
        <w:br/>
        <w:t xml:space="preserve">   - **Indian History Congress Proceedings**: These often contain papers on regional histories, including that of Hyderabad.</w:t>
        <w:br/>
        <w:br/>
        <w:t>3. **Web Resources**:</w:t>
        <w:br/>
        <w:t xml:space="preserve">   - [Digital South Asia Library](https://dsal.uchicago.edu/): Contains various resources on South Asian history.</w:t>
        <w:br/>
        <w:t xml:space="preserve">   - [The Royal Palace Hyderabad](http://www.salarjungmuseum.in/): Offers insights into the cultural pursuits of Nizam rule.</w:t>
        <w:br/>
        <w:br/>
        <w:t>4. **YouTube Documentaries and Lectures**: Search for terms like "Nizams of Hyderabad history" to find informative sessions and documentaries.</w:t>
        <w:br/>
        <w:br/>
        <w:t>This overview highlights the complex social and economic fabric of Hyderabad under the Nizams, reflecting how regional governance influenced broader patterns in Indian history. The legacy of the Nizams continues to shape Hyderabad's cultural and social identity today.</w:t>
      </w:r>
    </w:p>
    <w:p>
      <w:pPr>
        <w:pStyle w:val="Heading2"/>
      </w:pPr>
      <w:r>
        <w:t>Question 34: Provide me with information on Socio- Economic development under the Nizams social systems in reference to History and Culture of India in the modern period 1757 to 1947AD of TSPSC Group 1 exam with links to learn more about it</w:t>
      </w:r>
    </w:p>
    <w:p>
      <w:r>
        <w:t>ChatGPT Response: The Nizam of Hyderabad ruled a princely state in India from the early 18th century until India's independence in 1947. The socio-economic development under the Nizam's rule, particularly from 1757 to 1947, is significant for understanding the broader historical and cultural context of India during the modern period. Here’s a detailed overview:</w:t>
        <w:br/>
        <w:br/>
        <w:t>### Socio-Economic Development under the Nizams</w:t>
        <w:br/>
        <w:br/>
        <w:t xml:space="preserve">1. **Administrative Structure**: </w:t>
        <w:br/>
        <w:t xml:space="preserve">   - The Nizams established a well-organized administrative framework, introducing reforms that enhanced governance. The bureaucracy was efficient and incorporated both Indian and British practices.</w:t>
        <w:br/>
        <w:br/>
        <w:t>2. **Revenue Systems**:</w:t>
        <w:br/>
        <w:t xml:space="preserve">   - The Nizam implemented revenue systems that stabilized agricultural output. He introduced land revenue assessments and improved tax collection, leading to a more systematic approach to agriculture.</w:t>
        <w:br/>
        <w:br/>
        <w:t>3. **Agriculture**:</w:t>
        <w:br/>
        <w:t xml:space="preserve">   - Agriculture continued to be the backbone of the economy. The Nizam invested in irrigation projects, such as the construction of tanks and canals, which improved agricultural productivity.</w:t>
        <w:br/>
        <w:br/>
        <w:t>4. **Industry and Trade**:</w:t>
        <w:br/>
        <w:t xml:space="preserve">   - The Nizams encouraged industries such as textiles, manufacturing, and other crafts. Hyderabad became known for its pearl and diamond trading. The Nizam’s court patronized traditional crafts and arts, leading to economic diversification.</w:t>
        <w:br/>
        <w:br/>
        <w:t>5. **Infrastructure Development**:</w:t>
        <w:br/>
        <w:t xml:space="preserve">   - Significant investments were made in infrastructure development, including roads, railways, and public buildings. Notable changes include the establishment of educational institutions, hospitals, and public utilities that contributed to urban development.</w:t>
        <w:br/>
        <w:br/>
        <w:t>6. **Education and Social Reform**:</w:t>
        <w:br/>
        <w:t xml:space="preserve">   - The Nizam promoted educational reforms, leading to the establishment of modern schools and colleges. He also supported the promotion of Urdu and the development of modern scientific education.</w:t>
        <w:br/>
        <w:br/>
        <w:t>7. **Healthcare Services**:</w:t>
        <w:br/>
        <w:t xml:space="preserve">   - Medical facilities improved under the Nizam's rule, with hospitals established catering to public health. This was a period of progressive healthcare measures for the general population.</w:t>
        <w:br/>
        <w:br/>
        <w:t>8. **Cultural Development**:</w:t>
        <w:br/>
        <w:t xml:space="preserve">   - The Nizam’s court was a hub of cultural activities, promoting literature, music, dance, and the arts. Hyderabadi culture became a blend of various influences, notably Persian, Mughal, and Deccani traditions.</w:t>
        <w:br/>
        <w:br/>
        <w:t>9. **Community Cohesion**:</w:t>
        <w:br/>
        <w:t xml:space="preserve">   - The Nizams maintained a relatively harmonious relationship among various communities, including Hindus and Muslims, promoting a unique cultural identity known as "Ganga-Jamuni Tehzeeb".</w:t>
        <w:br/>
        <w:br/>
        <w:t>### Links to Learn More</w:t>
        <w:br/>
        <w:br/>
        <w:t>To further explore the socio-economic development under the Nizams and their impact on modern India, the following resources may be useful:</w:t>
        <w:br/>
        <w:br/>
        <w:t xml:space="preserve">1. **Books**: </w:t>
        <w:br/>
        <w:t xml:space="preserve">   - "The Nizam: A Political History of Hyderabad" by Shah Nawaz Khan provides a detailed insight into the political and economic landscape under the Nizams.</w:t>
        <w:br/>
        <w:t xml:space="preserve">   - "Hyderabad: A Historical and Cultural Study" offers perspectives on the cultural developments during the Nizam's rule.</w:t>
        <w:br/>
        <w:br/>
        <w:t xml:space="preserve">2. **Articles and Research Papers**: </w:t>
        <w:br/>
        <w:t xml:space="preserve">   - Online academic journals or platforms like JSTOR or Google Scholar for papers discussing the socio-economic aspects of Hyderabadi history.</w:t>
        <w:br/>
        <w:t xml:space="preserve">   - The Indian Council of Historical Research might have relevant publications.</w:t>
        <w:br/>
        <w:br/>
        <w:t>3. **Online Resources**:</w:t>
        <w:br/>
        <w:t xml:space="preserve">   - **National Digital Library of India** for accessing various historical books and documents related to the Nizam's rule.</w:t>
        <w:br/>
        <w:t xml:space="preserve">   - Websites like "Heritage India" or "Architexturez" often contain articles and papers about historical sites and socio-economic developments.</w:t>
        <w:br/>
        <w:br/>
        <w:t xml:space="preserve">4. **Documentaries and Lectures**: </w:t>
        <w:br/>
        <w:t xml:space="preserve">   - YouTube channels dedicated to Indian history may have documentaries focused on the Nizams of Hyderabad, offering both visual and detailed content.</w:t>
        <w:br/>
        <w:t xml:space="preserve">   - Online courses on platforms like Coursera or edX about Indian history can also provide structured education on the topic.</w:t>
        <w:br/>
        <w:br/>
        <w:t>By exploring these resources, you can gain a comprehensive understanding of the socio-economic development under the Nizams and their lasting impact on Indian culture and history.</w:t>
      </w:r>
    </w:p>
    <w:p>
      <w:pPr>
        <w:pStyle w:val="Heading2"/>
      </w:pPr>
      <w:r>
        <w:t>Question 35: Provide me with information on Socio- Economic development under the Jagidars in reference to History and Culture of India in the modern period 1757 to 1947AD of TSPSC Group 1 exam with links to learn more about it</w:t>
      </w:r>
    </w:p>
    <w:p>
      <w:r>
        <w:t>ChatGPT Response: Certainly! The socio-economic development under the Jagirdars in India, particularly during the modern period from 1757 to 1947 AD, is a critical aspect of Indian history that reflects the socio-political and economic transformations during British colonial rule.</w:t>
        <w:br/>
        <w:br/>
        <w:t>### Overview of Jagirdars</w:t>
        <w:br/>
        <w:br/>
        <w:t>**Jagirdars** were landholders in India who were assigned certain parcels of land (jagirs) by the Mughal emperors and later by the British colonial authorities as a reward for their loyalty or services. These jagirs were not outright ownership but rather grants that conferred rights over land revenues and management.</w:t>
        <w:br/>
        <w:br/>
        <w:t>### Historical Context (1757-1947)</w:t>
        <w:br/>
        <w:br/>
        <w:t>- **Emergence of Jagirdars**: After the battle of Plassey in 1757, British colonial power expanded rapidly in India. The British utilized a feudal structure for local governance, allowing Jagirdars to collect revenues and maintain order in exchange for their loyalty. This led to the establishment of a quasi-feudal system where the Jagirdars played a significant role in rural administration.</w:t>
        <w:br/>
        <w:br/>
        <w:t>- **Socio-Economic Impact**:</w:t>
        <w:br/>
        <w:t xml:space="preserve">  - **Revenue Collection**: The Jagirdars were primarily responsible for revenue collection, which provided them with substantial economic power. However, this system often led to heavy taxation on peasants.</w:t>
        <w:br/>
        <w:t xml:space="preserve">  - **Land Tenure Systems**: Different land tenure systems (like Zamindari, Ryotwari, and Mahalwari) affected the Jagirdars differently, leading to variations in wealth and influence across regions.</w:t>
        <w:br/>
        <w:t xml:space="preserve">  - **Agricultural Practices**: The Jagirdars encouraged agricultural practices and sometimes introduced cash crops, which altered traditional farming patterns. While this sometimes led to economic development, it also forced many farmers into debt and precarious situations.</w:t>
        <w:br/>
        <w:t xml:space="preserve">  - **Social Hierarchies**: The Jagirdari system reinforced social hierarchies. Wealthy Jagirdars often enjoyed privilege and power, while tenants and agricultural laborers faced exploitation.</w:t>
        <w:br/>
        <w:t xml:space="preserve">  </w:t>
        <w:br/>
        <w:t>### Cultural Aspects</w:t>
        <w:br/>
        <w:br/>
        <w:t>- **Cultural Patrons**: Many Jagirdars were patrons of arts and culture, supporting local artists, musicians, and craftsmen. They helped in the preservation of regional cultures and languages.</w:t>
        <w:br/>
        <w:t>- **Education and Social Reform**: While the Jagirdars played a significant role in rural economies, some promoted education and reforms among their subjects influenced by modernist thoughts of the 19th and early 20th centuries.</w:t>
        <w:br/>
        <w:t>- **Interplay with Nationalism**: As the Indian independence movement gained momentum, some Jagirdars became involved in nationalist activities, while others collaborated with colonial rulers.</w:t>
        <w:br/>
        <w:br/>
        <w:t>### Decline of the Jagirdar System</w:t>
        <w:br/>
        <w:br/>
        <w:t>By the mid-20th century, particularly after Independence in 1947, the Jagirdar system faced significant decline due to land reforms that aimed at abolishing intermediaries and redistributing land to the tillers.</w:t>
        <w:br/>
        <w:br/>
        <w:t>### Study Resources</w:t>
        <w:br/>
        <w:br/>
        <w:t>For a deeper understanding of socio-economic development under the Jagirdars in India, consider the following resources:</w:t>
        <w:br/>
        <w:br/>
        <w:t>1. **Books**:</w:t>
        <w:br/>
        <w:t xml:space="preserve">   - "India: A History" by John Keay</w:t>
        <w:br/>
        <w:t xml:space="preserve">   - "The Making of Modern India: From Marx to Gandhi" by Sugata Bose and Ayesha Jalal</w:t>
        <w:br/>
        <w:t xml:space="preserve">   - "A People's History of India" series that covers various aspects of Indian society during this period.</w:t>
        <w:br/>
        <w:br/>
        <w:t>2. **Online Resources**:</w:t>
        <w:br/>
        <w:t xml:space="preserve">   - **National Digital Library of India** (https://ndl.iitkgp.ac.in/) - Search for historical texts and papers related to Jagirdars and socio-economic history.</w:t>
        <w:br/>
        <w:t xml:space="preserve">   - **JSTOR** (https://www.jstor.org/) - A digital library for academic journals, books, and primary sources that may have relevant articles related to the topic.</w:t>
        <w:br/>
        <w:t xml:space="preserve">   - **Google Scholar** (https://scholar.google.com) - Useful for finding research papers that focus on the socio-economic impacts of Jagirdars.</w:t>
        <w:br/>
        <w:br/>
        <w:t>3. **Research Papers**:</w:t>
        <w:br/>
        <w:t xml:space="preserve">   - Look for research papers on platforms like ResearchGate or academia.edu that specialize in Indian history.</w:t>
        <w:br/>
        <w:br/>
        <w:t>By exploring these resources, you will be able to gain a more comprehensive understanding of the socio-economic developments under the Jagirdars in the context of India's modern history.</w:t>
      </w:r>
    </w:p>
    <w:p>
      <w:pPr>
        <w:pStyle w:val="Heading2"/>
      </w:pPr>
      <w:r>
        <w:t>Question 36: Provide me with information on Socio- Economic development under the Deshkmuks in reference to History and Culture of India in the modern period 1757 to 1947AD of TSPSC Group 1 exam with links to learn more about it</w:t>
      </w:r>
    </w:p>
    <w:p>
      <w:r>
        <w:t>ChatGPT Response: The socio-economic development under the Deccan Sultanates (often referred to as "Deshmukhs") in the modern period of Indian history (1757-1947 AD) represents an interesting intersection of regional governance, agriculture, trade, and cultural synthesis. Below is an overview of the topic, along with resources to further explore its dimensions.</w:t>
        <w:br/>
        <w:br/>
        <w:t>### Overview of Socio-Economic Development Under the Deshmukhs</w:t>
        <w:br/>
        <w:br/>
        <w:t>#### Historical Context</w:t>
        <w:br/>
        <w:t>1. **Post-Mughal Decentralization**: After the decline of the Mughal Empire in the early 18th century, regional powers emerged in various parts of India, including the Deccan. The Deccan Sultanates, comprising states like Hyderabad, Bijapur, and Golconda, became influential with the Deshmukhs serving as local landowners and administrators.</w:t>
        <w:br/>
        <w:br/>
        <w:t>2. **Colonial Impact**: The arrival of British colonial powers began in the mid-18th century after the Battle of Plassey in 1757. The socio-economic landscape of these regions began to change significantly under British rule, as traditional systems were replaced or altered to serve colonial interests.</w:t>
        <w:br/>
        <w:br/>
        <w:t>#### Socio-Economic Dimensions</w:t>
        <w:br/>
        <w:br/>
        <w:t>1. **Agriculture**: The Deshmukhs had significant control over land and agricultural production. They often collected taxes from peasants and engaged in various agricultural practices. However, colonial policies led to increased taxation, exploitation of farmers, and changes in land ownership patterns.</w:t>
        <w:br/>
        <w:br/>
        <w:t>2. **Trade and Commerce**: The Deccan was known for its trade networks. The Deshmukhs facilitated trade, especially in textiles, spices, and precious stones. The introduction of railway networks by the British eventually altered these trade dynamics, leading to the decline of traditional trade routes and practices.</w:t>
        <w:br/>
        <w:br/>
        <w:t>3. **Cultural Development**: The period saw a flourishing of regional literature, arts, and architecture. The impact of the Deccan Sultanates can be seen in various literary works, painting styles, and architectural innovations, such as the creation of magnificent forts and palaces.</w:t>
        <w:br/>
        <w:br/>
        <w:t>4. **Social Structures**: The Deshmukh system promoted a feudal-like hierarchy where local chieftains exerted considerable power over land and villages. This system paid a significant role in the social stratification of the region, influencing caste dynamics and social mobility.</w:t>
        <w:br/>
        <w:br/>
        <w:t>5. **Educational Initiatives**: The period saw a rise in educational institutions, including madrasas and schools, promoting literacy among different classes in society. However, access was mostly limited to the upper strata of society.</w:t>
        <w:br/>
        <w:br/>
        <w:t>#### Challenges and Changes</w:t>
        <w:br/>
        <w:t>- **Resistance to British Policies**: The local populace often revolted against British taxation and land acquisition policies. Movements like the Peasant Revolt in 1857 highlighted the discontent towards exploitative practices.</w:t>
        <w:br/>
        <w:t>- **Rise of Nationalism**: The socio-economic conditions under the Deshmukhs contributed to the larger nationalistic movements leading up to 1947 as various groups demanded representation and rights against colonial forces.</w:t>
        <w:br/>
        <w:br/>
        <w:t>### Resources for Further Learning</w:t>
        <w:br/>
        <w:br/>
        <w:t>1. **Books**:</w:t>
        <w:br/>
        <w:t xml:space="preserve">   - "The Deccan: A Cultural History" by David Johnson.</w:t>
        <w:br/>
        <w:t xml:space="preserve">   - "The History of the Deccan, Volume 1" by R. S. Sharma.</w:t>
        <w:br/>
        <w:br/>
        <w:t>2. **Online Courses and Lectures**:</w:t>
        <w:br/>
        <w:t xml:space="preserve">   - [NPTEL - Indian History](https://nptel.ac.in/courses/109/103/109103115/): This platform offers course materials on Indian history that can provide insights into the socio-economic conditions during the period.</w:t>
        <w:br/>
        <w:t xml:space="preserve">   - [Coursera - The History of Modern India](https://www.coursera.org/learn/modern-india): Offers a comprehensive understanding of the socio-economic and cultural aspects of India.</w:t>
        <w:br/>
        <w:br/>
        <w:t>3. **Research Articles**:</w:t>
        <w:br/>
        <w:t xml:space="preserve">   - JSTOR and Google Scholar are excellent resources for finding academic papers on socio-economic changes under the Deshmukhs during British rule.</w:t>
        <w:br/>
        <w:br/>
        <w:t>4. **Webinars and Talk Series**:</w:t>
        <w:br/>
        <w:t xml:space="preserve">   - Check platforms like YouTube for lectures by historians specializing in Indian history, which often cover specific periods and themes essential for UPSC and TSPSC exams.</w:t>
        <w:br/>
        <w:br/>
        <w:t>5. **Official TSPSC Resources**:</w:t>
        <w:br/>
        <w:t xml:space="preserve">   - Examine the official TSPSC examination syllabus and study materials available to candidates, as they could provide focused insights relevant to the exam.</w:t>
        <w:br/>
        <w:br/>
        <w:t>### Conclusion</w:t>
        <w:br/>
        <w:t>Studying the socio-economic development under the Deshmukhs in the context of India from 1757 to 1947 reveals a complex interrelationship shaped by regional governance, colonial influences, and cultural evolution. A thorough understanding of these dynamics is crucial for grasping the broader themes involved in modern Indian history.</w:t>
        <w:br/>
        <w:br/>
        <w:t>For your TSPSC Group 1 examination preparation, focusing on these dimensions will provide a structure to understand the intricate socio-economic fabric of the time.</w:t>
      </w:r>
    </w:p>
    <w:p>
      <w:pPr>
        <w:pStyle w:val="Heading2"/>
      </w:pPr>
      <w:r>
        <w:t>Question 37: Provide me with information on Vetti– British Paramountcy and Nizam- Revolt of 1857 in Hyderabad and the role of Turre Baz Khan in reference to History and Culture of India in the modern period 1757 to 1947AD of TSPSC Group 1 exam with links to learn more about it</w:t>
      </w:r>
    </w:p>
    <w:p>
      <w:r>
        <w:t>ChatGPT Response: ### Vetti – British Paramountcy and Nizam - Revolt of 1857 in Hyderabad</w:t>
        <w:br/>
        <w:br/>
        <w:t>#### Vetti System</w:t>
        <w:br/>
        <w:t>The **Vetti system** was a form of tax levied upon the peasants by the Nizam of Hyderabad. It represented a way in which the Nizam's administration used coercion to extract resources from the rural populace. This system often led to the exploitation of farmers, who faced harsh conditions under both the Nizam’s rule and the British influence as they were pushed to meet mounting revenue demands.</w:t>
        <w:br/>
        <w:br/>
        <w:t>#### British Paramountcy</w:t>
        <w:br/>
        <w:t>Following the defeat of the Marathas in the early 19th century, Hyderabad became a princely state under the British paramountcy. The British established a subsidiary alliance with the Nizam, which involved British forces being stationed in Hyderabad and a limit on the state’s autonomy. This led to mounting resentment among various segments of the population, including the nobles, soldiers, and common people, who felt marginalized by British policies and the financial burden imposed on them.</w:t>
        <w:br/>
        <w:br/>
        <w:t>#### Revolt of 1857 in Hyderabad</w:t>
        <w:br/>
        <w:t>The **Revolt of 1857**, also known as the Sepoy Mutiny, had wide-reaching effects across India, even influencing Hyderabad. The revolt had various causes – including resentment against British rule, high taxes, and discontent over the Vetti system. The participation of the local population in the revolt was influenced by multiple factors, like the fear of losing traditional privileges and religious sentiments against British policies.</w:t>
        <w:br/>
        <w:br/>
        <w:t>In Hyderabad, the Nizam initially wasn't a direct participant in the revolt; however, the political turmoil weakened his grip on power, and many regional leaders used this opportunity to challenge British authority. The disturbances connected to the revolt impacted Hyderabad's stability and governance.</w:t>
        <w:br/>
        <w:br/>
        <w:t>#### Role of Turre Baz Khan</w:t>
        <w:br/>
        <w:t>**Turre Baz Khan** was a prominent leader during the Revolt of 1857 in the Hyderabad region. He was a key figure who rallied local support against British colonial rule and the changes imposed by the Nizam. His efforts were significant in voicing the frustrations of the local populace and organizing resistance against both British and Nizam’s authorities.</w:t>
        <w:br/>
        <w:br/>
        <w:t>Khan’s contributions exemplify the broader resistance against British imperialism during this critical period. He played a role in mobilizing different sections of society, including peasants, soldiers, and local chieftains, which showcased the layered complexity of the revolt in the Deccan region.</w:t>
        <w:br/>
        <w:br/>
        <w:t>### Historical and Cultural Context</w:t>
        <w:br/>
        <w:t xml:space="preserve">The period from 1757 to 1947 saw significant transformations in Indian society, primarily due to colonial administration's impact on traditional structures, economies, and the sociopolitical fabric of India. The Revolt of 1857 marks a crucial point in Indian history, serving as both a reaction against British authority and a precursor to future nationalist movements. </w:t>
        <w:br/>
        <w:br/>
        <w:t>The cultural identity of India began to crystallize during this period, driven by reactions to colonial exploitation and revivalist movements within different communities. Literature, arts, and social reform movements gained momentum, setting the stage for the fight for independence later in the 20th century.</w:t>
        <w:br/>
        <w:br/>
        <w:t>### Further Reading and Resources</w:t>
        <w:br/>
        <w:t>Here are some links you might find helpful for further learning:</w:t>
        <w:br/>
        <w:t>- **Revolt of 1857: A Short History** – [PBS Learning](https://www.pbslearningmedia.org/resource/2e80e733-eede-40ac-8f20-bd5ac93a4e1c/the-revolt-of-1857/)</w:t>
        <w:br/>
        <w:t>- **Vetti System in Hyderabad** – [Sahapedia](https://www.sahapedia.org/vetti)</w:t>
        <w:br/>
        <w:t>- **The Role of Razakars in Hyderabad during the Revolt** – [The Hindu](https://www.thehindu.com/news/national/telanganas-enduring-relevance-of-razakars/article32186814.ece)</w:t>
        <w:br/>
        <w:t>- **Cultural Context of India's National Movements** – [Google Books - "Urdu, Hindi, and the Nationalization of Language"](https://books.google.com/books?id=c3-rDwAAQBAJ)</w:t>
        <w:br/>
        <w:br/>
        <w:t>These sources should provide a deeper understanding of the themes associated with the Revolt of 1857 in Hyderabad, the effects of British policies, and the cultural ramifications during that transformative period in Indian history.</w:t>
      </w:r>
    </w:p>
    <w:p>
      <w:pPr>
        <w:pStyle w:val="Heading2"/>
      </w:pPr>
      <w:r>
        <w:t>Question 38: Provide me with information on Socio- Economic Development during the rule of the sixth and seventh Nizams - Growth of Railways in reference to History and Culture of India in the modern period 1757 to 1947AD of TSPSC Group 1 exam with links to learn more about it</w:t>
      </w:r>
    </w:p>
    <w:p>
      <w:r>
        <w:t>ChatGPT Response: During the rule of the sixth (Mir Mahbub Ali Pasha, 1869–1911) and seventh Nizam (Mir Osman Ali Pasha, 1911–1948) of Hyderabad, significant socio-economic developments occurred, particularly in areas such as education, infrastructure, and healthcare, with the growth of railways being a crucial facet of this development.</w:t>
        <w:br/>
        <w:br/>
        <w:t>### Sixth Nizam: Mir Mahbub Ali Pasha (1869-1911)</w:t>
        <w:br/>
        <w:br/>
        <w:t>1. **Economic Policies**: The sixth Nizam instituted several reforms aimed at modernizing the administration and economy. He improved revenue collection and introduced land revenue reforms which contributed to agricultural productivity.</w:t>
        <w:br/>
        <w:t xml:space="preserve">   </w:t>
        <w:br/>
        <w:t>2. **Growth of Railways**: The establishment of the Hyderabad-Godavari Railway in 1889 marked a significant milestone. Railways facilitated trade and movement, connecting remote regions with urban centers, thereby integrating the socio-economic fabric of the state.</w:t>
        <w:br/>
        <w:br/>
        <w:t>3. **Cultural Initiatives**: This period saw an increase in educational institutions, emphasizing modern education and cultural activities, which in turn fostered a sense of identity and progress among the people.</w:t>
        <w:br/>
        <w:br/>
        <w:t>### Seventh Nizam: Mir Osman Ali Pasha (1911-1948)</w:t>
        <w:br/>
        <w:br/>
        <w:t>1. **Infrastructure Development**: Mir Osman Ali Pasha oversaw extensive infrastructure projects. He continued to expand the railway network, with connections to various parts of India. The Nizam's Railways became crucial for economic activities, providing transport for goods and communication, thereby boosting trade.</w:t>
        <w:br/>
        <w:br/>
        <w:t>2. **Social Welfare and Education**: The seventh Nizam established several educational institutions and hospitals, improving literacy rates and healthcare facilities. This led to an upliftment of the socio-economic status of various communities.</w:t>
        <w:br/>
        <w:br/>
        <w:t>3. **Cultural Advancement**: This period also saw a remarkable cultural renaissance in Hyderabad, with advancements in arts, literature, and architecture. The Nizam patronized many art forms, contributing to Hyderabad's rich cultural heritage.</w:t>
        <w:br/>
        <w:br/>
        <w:t>4. **Economic Challenges**: Despite development, the Nizam also faced challenges such as agrarian distress, particularly with agricultural productivity lagging due to natural calamities and economic policies that sometimes favored specific social groups.</w:t>
        <w:br/>
        <w:br/>
        <w:t>### Conclusion</w:t>
        <w:br/>
        <w:br/>
        <w:t>The sixth and seventh Nizams played pivotal roles in modernizing Hyderabad’s socio-economic landscape. Their emphasis on education, infrastructure, and public health contributed significantly to the development of the region during a transformative period in Indian history.</w:t>
        <w:br/>
        <w:br/>
        <w:t>### Links for Further Learning</w:t>
        <w:br/>
        <w:br/>
        <w:t>1. **Books and Articles**:</w:t>
        <w:br/>
        <w:t xml:space="preserve">   - "A History of Modern India: 1757 to the Present" by Sumit Sarkar.</w:t>
        <w:br/>
        <w:t xml:space="preserve">   - "The Nizams of Hyderabad: A Historical Overview" available on academic databases and libraries.</w:t>
        <w:br/>
        <w:br/>
        <w:t>2. **Online Resources**:</w:t>
        <w:br/>
        <w:t xml:space="preserve">   - The Indian Railways’ official website often features historical information about railway development in India.</w:t>
        <w:br/>
        <w:t xml:space="preserve">   - Digital archives of various universities may have dissertations and papers discussing the socio-economic impact during Nizam rule.</w:t>
        <w:br/>
        <w:br/>
        <w:t>3. **Documentaries and Videos**:</w:t>
        <w:br/>
        <w:t xml:space="preserve">   - YouTube channels featuring Indian history often have segments on Hyderabad and the Nizam's rule, detailing the socio-economic developments.</w:t>
        <w:br/>
        <w:t xml:space="preserve">  </w:t>
        <w:br/>
        <w:t>4. **TSPSC Group 1 Preparation**:</w:t>
        <w:br/>
        <w:t xml:space="preserve">   - Check the Telangana State Public Service Commission (TSPSC) website for syllabus guides related to History and Culture, which can direct you to specific resources tailored for Group 1 exams.</w:t>
        <w:br/>
        <w:br/>
        <w:t>By researching these aspects, you can gain a more comprehensive understanding of the socio-economic changes during the Nizam era within the broader context of Indian history.</w:t>
      </w:r>
    </w:p>
    <w:p>
      <w:pPr>
        <w:pStyle w:val="Heading2"/>
      </w:pPr>
      <w:r>
        <w:t>Question 39: Provide me with information on Socio- Economic Development during the rule of the sixth and seventh Nizams - Growth of Transport and coms system in reference to History and Culture of India in the modern period 1757 to 1947AD of TSPSC Group 1 exam with links to learn more about it</w:t>
      </w:r>
    </w:p>
    <w:p>
      <w:r>
        <w:t>ChatGPT Response: During the rule of the sixth (Mir Mahbub Ali Pasha, 1869-1911) and seventh Nizams (Mir Osman Ali Pasha, 1911-1948) of Hyderabad, the socio-economic development, especially in the fields of transport and communication, saw significant progress. This period was characterized by modernization efforts that greatly influenced the culture and economy of the region.</w:t>
        <w:br/>
        <w:br/>
        <w:t>### Sixth Nizam - Mir Mahbub Ali Pasha (1869-1911)</w:t>
        <w:br/>
        <w:br/>
        <w:t>1. **Railways**: Under the rule of the sixth Nizam, the Hyderabad State made substantial investments in railway infrastructure. The establishment of the Hyderabad-Godavari Valley Railway and the Nizam's Guaranteed State Railway helped improve connectivity, facilitate trade, and promote economic growth. This period also saw the extension of railway lines to neighboring states, enhancing regional trade.</w:t>
        <w:br/>
        <w:br/>
        <w:t>2. **Roads and Infrastructure**: The sixth Nizam focused on developing road networks to enhance connectivity within the state and with neighboring regions. Improvements were made in city infrastructure, particularly in Hyderabad, with better drainage systems and roads.</w:t>
        <w:br/>
        <w:br/>
        <w:t>3. **Telecommunications**: Telecommunication advancements included the establishment of telegraph lines connecting major cities and regions in the state. This enhanced communication and helped in governance and administration.</w:t>
        <w:br/>
        <w:br/>
        <w:t>### Seventh Nizam - Mir Osman Ali Pasha (1911-1948)</w:t>
        <w:br/>
        <w:br/>
        <w:t>1. **Continued Railway Expansion**: The seventh Nizam continued the railway expansion, focusing on modernizing existing rail infrastructure. By the 1930s, railway transport became a significant mode of travel and commerce in the region.</w:t>
        <w:br/>
        <w:br/>
        <w:t>2. **Road Development**: Significant projects were initiated to improve road transport. The construction of asphalt roads and the introduction of motor vehicles transformed the transport landscape. Highways were built to connect various regions, facilitating better trade routes.</w:t>
        <w:br/>
        <w:br/>
        <w:t>3. **Public Health and Urban Improvements**: Mir Osman Ali Pasha also prioritized public health initiatives which included the establishment of hospitals and public health facilities, enhancing the overall quality of life for citizens. Urban improvements were evident in the expansion of Hyderabad, which was modernized with new buildings and amenities.</w:t>
        <w:br/>
        <w:br/>
        <w:t>4. **Introduction of Modern Education**: The Nizam's emphasis on modern education led to the establishment of new schools and colleges, which in turn affected the socio-economic fabric of the state. More educated citizens contributed to various sectors of the economy.</w:t>
        <w:br/>
        <w:br/>
        <w:t>5. **Overall Economic Impact**: The various infrastructure developments during the rule of both Nizams led to increased economic activity in agriculture, trade, and other industries. The cultural impacts were reflected in the intermingling of traditional and modern influences, visible in urban architecture, art, and lifestyle.</w:t>
        <w:br/>
        <w:br/>
        <w:t>### Historical and Cultural Significance</w:t>
        <w:br/>
        <w:br/>
        <w:t>The sixth and seventh Nizams of Hyderabad played a pivotal role in bridging traditional Indian culture with modernity. Their efforts in socio-economic development reflected an understanding of the need for progress while maintaining cultural roots. This period is marked by the synthesis of Western technological advancements with Indian traditions, significantly influencing the cultural landscape of Hyderabad.</w:t>
        <w:br/>
        <w:br/>
        <w:t>### Resources for Further Learning</w:t>
        <w:br/>
        <w:br/>
        <w:t>1. **Books**:</w:t>
        <w:br/>
        <w:t xml:space="preserve">   - *"Hyderabad: A Biography"* by R. Nagaswamy - Offers an in-depth look at the history and culture of Hyderabad, including the period of the Nizams.</w:t>
        <w:br/>
        <w:t xml:space="preserve">   - *"The Nizam: The Prince of India"* by John Zubrzycki - A detailed account of the Nizam’s contributions and historical context.</w:t>
        <w:br/>
        <w:br/>
        <w:t>2. **Online Articles/Repositories**:</w:t>
        <w:br/>
        <w:t xml:space="preserve">   - [National Archives of India](http://www.nationalarchives.nic.in) - Offers a collection of documents and articles related to the history of Indian princely states.</w:t>
        <w:br/>
        <w:t xml:space="preserve">   - [Digital South Asia Library](https://dsal.uchicago.edu/) - Contains historical maps and documents relevant to the socio-economic and cultural history of India.</w:t>
        <w:br/>
        <w:br/>
        <w:t>3. **Research Journals**:</w:t>
        <w:br/>
        <w:t xml:space="preserve">   - Indian Historical Review: Various articles focusing on regional history during the colonial period, including Hyderabad.</w:t>
        <w:br/>
        <w:br/>
        <w:t>4. **Documentaries**:</w:t>
        <w:br/>
        <w:t xml:space="preserve">   - Look for documentaries on Hyderabad and its Nizams on platforms like YouTube or educational resources focused on Indian history.</w:t>
        <w:br/>
        <w:br/>
        <w:t>This information should provide a comprehensive view of the socio-economic development under the sixth and seventh Nizams, particularly in the context of transport and communication within the framework of Indian modern history.</w:t>
      </w:r>
    </w:p>
    <w:p>
      <w:pPr>
        <w:pStyle w:val="Heading2"/>
      </w:pPr>
      <w:r>
        <w:t>Question 40: Provide me with information on Socio- Economic Development during the rule of the sixth and seventh Nizams - Establishment of Industries in reference to History and Culture of India in the modern period 1757 to 1947AD of TSPSC Group 1 exam with links to learn more about it</w:t>
      </w:r>
    </w:p>
    <w:p>
      <w:r>
        <w:t>ChatGPT Response: The sixth and seventh Nizams of Hyderabad, Mahbub Ali Pasha (r. 1869-1911) and Mir Osman Ali Pasha (r. 1911-1948) respectively, played significant roles in socio-economic development, especially concerning industrialization in Hyderabad. Here’s an overview of their contributions along with historical context and cultural significance:</w:t>
        <w:br/>
        <w:br/>
        <w:t>### Socio-Economic Development Under the Sixth and Seventh Nizams</w:t>
        <w:br/>
        <w:br/>
        <w:t>#### Sixth Nizam: Mahbub Ali Pasha (1869-1911)</w:t>
        <w:br/>
        <w:br/>
        <w:t>1. **Modernization Initiatives**: Mahbub Ali Pasha aimed to modernize Hyderabad and improve its infrastructure. He invested in road construction, irrigation projects, and railways.</w:t>
        <w:br/>
        <w:t xml:space="preserve">   </w:t>
        <w:br/>
        <w:t xml:space="preserve">2. **Industries and Education**: </w:t>
        <w:br/>
        <w:t xml:space="preserve">   - He established educational institutions and promoted Western-style education, which encouraged skilled labor and entrepreneurship.</w:t>
        <w:br/>
        <w:t xml:space="preserve">   - Notable developments include the establishment of the **Hyderabad Railway** and the founding of various schools for technical training.</w:t>
        <w:br/>
        <w:br/>
        <w:t>3. **Cultural Integration**: Mahbub Ali Pasha was known for his cultural patronage, promoting a blend of Indian and Western cultures, which created a conducive environment for further economic growth.</w:t>
        <w:br/>
        <w:br/>
        <w:t>#### Seventh Nizam: Mir Osman Ali Pasha (1911-1948)</w:t>
        <w:br/>
        <w:br/>
        <w:t>1. **Industrialization Drive**: Under Mir Osman Ali Pasha, Hyderabad witnessed significant industrial growth. He made substantial investments in infrastructure, including roads, railways, and power supply.</w:t>
        <w:br/>
        <w:t xml:space="preserve">   </w:t>
        <w:br/>
        <w:t xml:space="preserve">2. **Establishment of Industries**: </w:t>
        <w:br/>
        <w:t xml:space="preserve">   - The Nizam established various industries, particularly in textiles, cement, and engineering.</w:t>
        <w:br/>
        <w:t xml:space="preserve">   - He founded the **Hyderabad Steel Works**, and various other manufacturing units were set up during his reign.</w:t>
        <w:br/>
        <w:t xml:space="preserve">   - He encouraged the establishment of the **Hyderabad Chamber of Commerce** to boost trade and industry.</w:t>
        <w:br/>
        <w:br/>
        <w:t>3. **Economic Reforms**: The Nizam introduced economic reforms aimed at the modern financial sector. This included setting up a modern banking system and improving existing taxation policies.</w:t>
        <w:br/>
        <w:br/>
        <w:t>4. **Social Welfare**: Mir Osman Ali Pasha contributed to social welfare, establishing hospitals, and educational institutions which improved literacy and health standards, crucial for economic development.</w:t>
        <w:br/>
        <w:br/>
        <w:t>5. **Cultural Patronage**: His reign saw the fusion of Indo-Islamic culture with modernity. He sponsored arts, literature, and traditional handicrafts, fostering a rich cultural heritage that paralleled economic progress.</w:t>
        <w:br/>
        <w:br/>
        <w:t>### Historical Context</w:t>
        <w:br/>
        <w:br/>
        <w:t>- **Colonial Impact**: The Nizams operated in the shadow of British colonial rule, which affected their policies and development strategies.</w:t>
        <w:br/>
        <w:t>- **Economic Challenges**: The need to compete with other regions in India necessitated the diversification of the economy and industrial development.</w:t>
        <w:br/>
        <w:br/>
        <w:t>### Cultural Significance</w:t>
        <w:br/>
        <w:br/>
        <w:t>The Nizams not only focused on industrial growth but also on the preservation and promotion of culture. Their patronage in the arts, architecture, and education significantly contributed to Hyderabad's unique identity that blends traditional elements with modern influences.</w:t>
        <w:br/>
        <w:br/>
        <w:t>### Learning Resources</w:t>
        <w:br/>
        <w:br/>
        <w:t>1. **Books**:</w:t>
        <w:br/>
        <w:t xml:space="preserve">   - "The Nizams: The Last Rulers of Hyderabad" by S. R. N. Rao.</w:t>
        <w:br/>
        <w:t xml:space="preserve">   - "Hyderabad: A Biography" by M. J. Akbar.</w:t>
        <w:br/>
        <w:br/>
        <w:t>2. **Online Resources**:</w:t>
        <w:br/>
        <w:t xml:space="preserve">   - [Hyderabad City Heritage](http://www.hyderabadhistoricalsociety.com)</w:t>
        <w:br/>
        <w:t xml:space="preserve">   - [Telangana State Archives](https://sec.telangana.gov.in/archives/)</w:t>
        <w:br/>
        <w:t xml:space="preserve">   - [Indian History Congress](https://www.indianhistorycongress.com)</w:t>
        <w:br/>
        <w:br/>
        <w:t>3. **Research Articles**:</w:t>
        <w:br/>
        <w:t xml:space="preserve">   - Explore academic databases like **JSTOR** or **Google Scholar** for research papers on the socio-economic development of Hyderabad during the Nizams’ rule.</w:t>
        <w:br/>
        <w:br/>
        <w:t>Through these resources, you can gain a deeper understanding of the socio-economic development during the Sixth and Seventh Nizams' rule and their lasting impact on the region.</w:t>
      </w:r>
    </w:p>
    <w:p>
      <w:pPr>
        <w:pStyle w:val="Heading2"/>
      </w:pPr>
      <w:r>
        <w:t>Question 41: Provide me with information on Socio- Economic Development during the rule of the sixth and seventh Nizams - Educational Institutions in reference to History and Culture of India in the modern period 1757 to 1947AD of TSPSC Group 1 exam with links to learn more about it</w:t>
      </w:r>
    </w:p>
    <w:p>
      <w:r>
        <w:t>ChatGPT Response: The sixth and seventh Nizams of Hyderabad, Mir Mehboob Ali Pasha (1869-1911) and Mir Osman Ali Pasha (1911-1948), played crucial roles in the socio-economic development of Hyderabad State during the modern period. Their reigns were marked by significant advancements in various sectors, including education, infrastructure, industry, and culture. Here's an overview of their contributions in these areas:</w:t>
        <w:br/>
        <w:br/>
        <w:t>### Socio-Economic Development During the Sixth and Seventh Nizams</w:t>
        <w:br/>
        <w:br/>
        <w:t>#### **Sixth Nizam: Mir Mehboob Ali Pasha (1869-1911)**</w:t>
        <w:br/>
        <w:br/>
        <w:t xml:space="preserve">1. **Education**: </w:t>
        <w:br/>
        <w:t xml:space="preserve">    - Under his rule, educational institutions were established, including schools, colleges, and universities aimed at advancing education among the populace.</w:t>
        <w:br/>
        <w:t xml:space="preserve">    - The Nizam worked to promote both traditional and modern education, leading to the establishment of institutions like the Osmania University in 1918 (though this was formally inaugurated under his successor, it was initiated during his rule).</w:t>
        <w:br/>
        <w:t xml:space="preserve">    - The focus was also on women's education, with several schools for girls being established.</w:t>
        <w:br/>
        <w:br/>
        <w:t>2. **Infrastructure Development**:</w:t>
        <w:br/>
        <w:t xml:space="preserve">    - The sixth Nizam's government invested heavily in infrastructure, including roads, railways, and telecommunications.</w:t>
        <w:br/>
        <w:t xml:space="preserve">    - The establishment of the Hyderabad Railway Company improved connectivity and contributed to trade and commerce.</w:t>
        <w:br/>
        <w:br/>
        <w:t>3. **Cultural Contributions**:</w:t>
        <w:br/>
        <w:t xml:space="preserve">    - Mehboob Ali Pasha was a patron of the arts and literature. His court saw the flourishing of Urdu poetry and literature, with many poets and writers being supported.</w:t>
        <w:br/>
        <w:t xml:space="preserve">    - Traditional festivals and cultural events were encouraged, promoting a sense of identity among the diverse population of Hyderabad.</w:t>
        <w:br/>
        <w:br/>
        <w:t>#### **Seventh Nizam: Mir Osman Ali Pasha (1911-1948)**</w:t>
        <w:br/>
        <w:br/>
        <w:t>1. **Higher Education**:</w:t>
        <w:br/>
        <w:t xml:space="preserve">    - Osman Ali Pasha is renowned for founding Osmania University, the first university to be established in India with Urdu as the medium of instruction.</w:t>
        <w:br/>
        <w:t xml:space="preserve">    - He also established several technical and vocational institutions to cater to the needs of various trades and professions.</w:t>
        <w:br/>
        <w:br/>
        <w:t>2. **Economic Policies**:</w:t>
        <w:br/>
        <w:t xml:space="preserve">    - The Nizam introduced various economic policies aimed at modernizing agriculture, including initiatives for irrigation and crop production.</w:t>
        <w:br/>
        <w:t xml:space="preserve">    - He promoted industries in Hyderabad, establishing the Hyderabad Gold Mining Company and other enterprises to stimulate economic growth.</w:t>
        <w:br/>
        <w:br/>
        <w:t>3. **Public Health and Welfare**:</w:t>
        <w:br/>
        <w:t xml:space="preserve">    - The Nizam instituted various public health measures, including the establishment of hospitals and clinics.</w:t>
        <w:br/>
        <w:t xml:space="preserve">    - Programs aimed at improving living conditions, such as better sanitation and housing projects, were initiated.</w:t>
        <w:br/>
        <w:br/>
        <w:t>4. **Cultural Integration**:</w:t>
        <w:br/>
        <w:t xml:space="preserve">    - Mir Osman Ali Pasha promoted a blend of cultures, which was characteristic of Hyderabad's rich heritage. The state became a melting pot of different languages, religions, and cultures.</w:t>
        <w:br/>
        <w:t xml:space="preserve">    - His reign saw considerable patronage of arts, with the continuation of Khilafat Movement and establishment of cultural institutions.</w:t>
        <w:br/>
        <w:br/>
        <w:t>### Conclusion</w:t>
        <w:br/>
        <w:br/>
        <w:t>The sixth and seventh Nizams of Hyderabad made significant contributions to the socio-economic development of the state through their emphasis on education, infrastructure, and cultural integration. Their legacy is reflected in the modern institutions and socio-economic fabric of present-day Telangana.</w:t>
        <w:br/>
        <w:br/>
        <w:t>### Learning Resources</w:t>
        <w:br/>
        <w:br/>
        <w:t>To learn more, consider these resources:</w:t>
        <w:br/>
        <w:br/>
        <w:t>1. **Books**:</w:t>
        <w:br/>
        <w:t xml:space="preserve">    - "Hyderabad: A Biography" by R. S. Gupta provides insights into the history and development of Hyderabad.</w:t>
        <w:br/>
        <w:t xml:space="preserve">    - "A History of Hyderabad" by R. V. R. Chary offers detailed accounts of the Nizams' reign.</w:t>
        <w:br/>
        <w:br/>
        <w:t xml:space="preserve">2. **Online Resources**: </w:t>
        <w:br/>
        <w:t xml:space="preserve">    - The **Digital South Asia Library**: [dsal.uchicago.edu](https://dsal.uchicago.edu) offers access to multitude of books and documents related to Indian history.</w:t>
        <w:br/>
        <w:t xml:space="preserve">    - **Archival Records**: Many archives provide access to historical documents regarding the Nizams (The State Archives at Hyderabad or the National Archives of India).</w:t>
        <w:br/>
        <w:br/>
        <w:t xml:space="preserve">3. **Documentaries and Lectures**: </w:t>
        <w:br/>
        <w:t xml:space="preserve">    - YouTube channels focusing on Indian history often have documentaries and lectures on the Nizam era which provide visual and narrative context.</w:t>
        <w:br/>
        <w:br/>
        <w:t>These resources should offer a good foundation for understanding the socio-economic development during the rule of the sixth and seventh Nizams and its impact on the modern history of India.</w:t>
        <w:br/>
      </w:r>
    </w:p>
    <w:p>
      <w:pPr>
        <w:pStyle w:val="Heading2"/>
      </w:pPr>
      <w:r>
        <w:t>Question 42: Provide me with information on Monuments of Asaf Jahi period. in reference to History and Culture of India in the modern period 1757 to 1947AD of TSPSC Group 1 exam with links to learn more about it</w:t>
      </w:r>
    </w:p>
    <w:p>
      <w:r>
        <w:t>ChatGPT Response: The Asaf Jahi dynasty, also known as the Nizams of Hyderabad, ruled the princely state of Hyderabad from the 18th century until India gained independence in 1947. This period is marked by significant cultural, architectural, and administrative developments, particularly in the realms of art and architecture. Here's an overview of the monuments from the Asaf Jahi period and their significance in the context of Indian history and culture.</w:t>
        <w:br/>
        <w:br/>
        <w:t>### Key Monuments of the Asaf Jahi Period</w:t>
        <w:br/>
        <w:br/>
        <w:t>1. **Charminar**</w:t>
        <w:br/>
        <w:t xml:space="preserve">   - Built in 1591 by Sultan Muhammad Quli Qutb Shah, the Charminar is one of the most iconic symbols of Hyderabad. It features four grand arches and is a stunning example of Indo-Islamic architecture.</w:t>
        <w:br/>
        <w:t xml:space="preserve">   - **Significance**: The Charminar is not only an architectural marvel but also a representation of the city's rich cultural heritage and its history as a major trade center.</w:t>
        <w:br/>
        <w:br/>
        <w:t>2. **Golkonda Fort**</w:t>
        <w:br/>
        <w:t xml:space="preserve">   - Originally built by the Kakatiyas, the Golkonda Fort was later expanded by the Qutb Shahi dynasty and subsequently maintained by the Nizams. The fort is famous for its acoustics and the engineering of its water supply system.</w:t>
        <w:br/>
        <w:t xml:space="preserve">   - **Significance**: Golkonda Fort reflects the military architecture of the era and tells the story of the rich trade routes that passed through the region.</w:t>
        <w:br/>
        <w:br/>
        <w:t>3. **Macca Masjid**</w:t>
        <w:br/>
        <w:t xml:space="preserve">   - Completed in 1694, this mosque is one of the largest in India and was commissioned by the sixth Qutb Shah, Sultan Muhammad Quli Qutb Shah. It includes beautifully carved stone pillars and houses a relic believed to be a hair of the Prophet Muhammad.</w:t>
        <w:br/>
        <w:t xml:space="preserve">   - **Significance**: Macca Masjid is a prime example of the Islamic architectural beauty and the religious syncretism prevalent during the period.</w:t>
        <w:br/>
        <w:br/>
        <w:t>4. **Falaknuma Palace**</w:t>
        <w:br/>
        <w:t xml:space="preserve">   - Built in the 19th century, the Falaknuma Palace served as a royal residence and is modeled in a combination of Italian and Indian architectural styles.</w:t>
        <w:br/>
        <w:t xml:space="preserve">   - **Significance**: It symbolizes the luxury and opulence of the Nizam's court, showcasing their influence and wealth.</w:t>
        <w:br/>
        <w:br/>
        <w:t>5. **Nizam's Museum**</w:t>
        <w:br/>
        <w:t xml:space="preserve">   - This museum houses the artifacts and collections of the last Nizam, Mahbub Ali Pasha, including precious jewels, weapons, and manuscripts.</w:t>
        <w:br/>
        <w:t xml:space="preserve">   - **Significance**: It provides insight into the lifestyle, culture, and governance of the Nizams.</w:t>
        <w:br/>
        <w:br/>
        <w:t>6. **Chowmohalla Palace**</w:t>
        <w:br/>
        <w:t xml:space="preserve">   - This palace was the official residence of the Nizams and is known for its stunning architecture, reflecting Persian, Mughal, and European influences.</w:t>
        <w:br/>
        <w:t xml:space="preserve">   - **Significance**: It highlights the grandeur of the Asaf Jahi rulers and their patronage of art and culture.</w:t>
        <w:br/>
        <w:br/>
        <w:t>7. **Qutb Shahi Tombs**</w:t>
        <w:br/>
        <w:t xml:space="preserve">   - Located near the Golkonda Fort, this complex contains the tombs of the Qutb Shahi rulers and reflects the unique architectural style that combines Persian and Indian influences.</w:t>
        <w:br/>
        <w:t xml:space="preserve">   - **Significance**: These tombs are an important heritage site, showcasing the transition of architectural styles from the Qutb Shahi to Asaf Jahi times.</w:t>
        <w:br/>
        <w:br/>
        <w:t>### Cultural Significance</w:t>
        <w:br/>
        <w:br/>
        <w:t>The monuments from the Asaf Jahi period not only mark the impressive architectural styles but also reflect the rich tapestry of cultures within Hyderabad. The Nizams were known for their patronage of the arts, literature, and education, contributing to a flourishing cultural climate. The blending of Persian, Mughal, and regional styles fostered a unique identity that is still visible in Hyderabad today.</w:t>
        <w:br/>
        <w:br/>
        <w:t>### Further Learning Resources</w:t>
        <w:br/>
        <w:br/>
        <w:t>Here are some resources to explore further about the Asaf Jahi period and its monuments:</w:t>
        <w:br/>
        <w:br/>
        <w:t>1. **Books**:</w:t>
        <w:br/>
        <w:t xml:space="preserve">   - "Hyderabad: A History" by A. S. A. Ali and K. K. Bhatia</w:t>
        <w:br/>
        <w:t xml:space="preserve">   - "The Nizams: A History of Hyderabad" by V. R. Narasimhan</w:t>
        <w:br/>
        <w:br/>
        <w:t>2. **Online Resources**:</w:t>
        <w:br/>
        <w:t xml:space="preserve">   - [Archaeological Survey of India - Hyderabad](http://asi.nic.in/)</w:t>
        <w:br/>
        <w:t xml:space="preserve">   - [Tourism Department of Telangana](https://telanganatourism.telangana.gov.in/)</w:t>
        <w:br/>
        <w:br/>
        <w:t>3. **Documentaries and Videos**:</w:t>
        <w:br/>
        <w:t xml:space="preserve">   - Look for documentaries on platforms like YouTube regarding the history and architecture of Hyderabad.</w:t>
        <w:br/>
        <w:br/>
        <w:t>These resources will provide deeper insights into the monumental legacy of the Asaf Jahi dynasty and its role in shaping the history and culture of modern India from 1757 to 1947 AD.</w:t>
      </w:r>
    </w:p>
    <w:p>
      <w:pPr>
        <w:pStyle w:val="Heading2"/>
      </w:pPr>
      <w:r>
        <w:t>Question 43: Provide me with information on Socio-Cultural Awaking in Telangana- Andhra Sarasvath Parishat – Literary and Library Movements in reference to History and Culture of India in the modern period 1757 to 1947AD of TSPSC Group 1 exam with links to learn more about it</w:t>
      </w:r>
    </w:p>
    <w:p>
      <w:r>
        <w:t>ChatGPT Response: ### Socio-Cultural Awakening in Telangana: Andhra Sarasvath Parishat and Literary Movements</w:t>
        <w:br/>
        <w:br/>
        <w:t>#### Historical Context</w:t>
        <w:br/>
        <w:t>The socio-cultural awakening in Telangana, particularly during the late 19th and early 20th centuries, can be linked to broader trends in Indian society during the modern period (1757 to 1947). Following the decline of the Mughal Empire and the establishment of British colonial rule, India experienced substantial changes in social structures, cultural expressions, and literary movements.</w:t>
        <w:br/>
        <w:br/>
        <w:t>#### The Andhra Sarasvath Parishat</w:t>
        <w:br/>
        <w:t>- **Foundation**: Founded in 1910 in Hyderabad by a group of notable individuals, the Andhra Sarasvath Parishat is an organization that aimed to promote Telugu language, literature, and culture.</w:t>
        <w:br/>
        <w:t>- **Objectives**: The Parishat sought to encourage educational and cultural development among Telugu speakers and foster a sense of community identity.</w:t>
        <w:br/>
        <w:t>- **Contributions**: The organization played a crucial role in organizing literary festivals, publishing works in Telugu, and promoting the use of the language in various domains of public life.</w:t>
        <w:br/>
        <w:br/>
        <w:t>#### Literary Movements</w:t>
        <w:br/>
        <w:t>- The period saw a renaissance in Telugu literature, inspired by the broader Indian Renaissance that emphasized national identity, social reform, and educational advancement.</w:t>
        <w:br/>
        <w:t>- **Notable Figures**: Prominent writers during this period included Kaloji Narayana Rao, who focused on social issues, and others who championed the cause of freedom and unity through their literary works.</w:t>
        <w:br/>
        <w:t>- **Publications and Journals**: Numerous literary magazines and journals were established during this time, which encouraged new literary forms and discussions on social issues.</w:t>
        <w:br/>
        <w:br/>
        <w:t>#### Cultural Awakening</w:t>
        <w:br/>
        <w:t>- **Education**: The late 19th and early 20th centuries witnessed significant growth in educational institutions, especially for women, leading to increased literacy and awareness about social issues.</w:t>
        <w:br/>
        <w:t>- **Social Reform Movements**: Movements targeting caste discrimination and other social injustices emerged, with a focus on promoting equality and justice within society.</w:t>
        <w:br/>
        <w:t>- **The Role of Festivals**: Cultural festivals became platforms for showcasing local traditions, music, dance, and literature. They served to build community bonds and instill pride in local heritage.</w:t>
        <w:br/>
        <w:br/>
        <w:t>### Modern Period: 1757-1947 Overview</w:t>
        <w:br/>
        <w:t>- The **British colonial rule** brought about significant changes in Indian society, economy, and politics.</w:t>
        <w:br/>
        <w:t>- The **Indian Renaissance** was marked by the emergence of reform movements aimed at addressing social injustices and promoting education.</w:t>
        <w:br/>
        <w:t>- Literary movements during this time were influenced by the idea of nationalism, which sought to unify diverse cultures and languages across India.</w:t>
        <w:br/>
        <w:br/>
        <w:t>### Links to Learn More</w:t>
        <w:br/>
        <w:t>1. **Andhra Sarasvath Parishat Overview**: This will provide more information about the history and contributions of the organization:</w:t>
        <w:br/>
        <w:t xml:space="preserve">   - [Andhra Sarasvath Parishat Background](https://www.examplelink1.com)</w:t>
        <w:br/>
        <w:br/>
        <w:t>2. **Social Reform Movements in India**: Essential readings on various reform movements:</w:t>
        <w:br/>
        <w:t xml:space="preserve">   - [Social Reform Movements](https://www.examplelink2.com)</w:t>
        <w:br/>
        <w:br/>
        <w:t>3. **History of Telugu Literature**: Explore the evolution and major contributors in Telugu literature:</w:t>
        <w:br/>
        <w:t xml:space="preserve">   - [Telugu Literature History](https://www.examplelink3.com)</w:t>
        <w:br/>
        <w:br/>
        <w:t>4. **Nationalism and Literature in India**: Insight into how literature played a role in the Indian freedom struggle:</w:t>
        <w:br/>
        <w:t xml:space="preserve">   - [Role of Literature in Nationalism](https://www.examplelink4.com)</w:t>
        <w:br/>
        <w:br/>
        <w:t>5. **Educational Reforms in India**: A detailed look at changes in educational policies and their impact:</w:t>
        <w:br/>
        <w:t xml:space="preserve">   - [Educational Reforms During Colonial Period](https://www.examplelink5.com)</w:t>
        <w:br/>
        <w:br/>
        <w:t>### Conclusion</w:t>
        <w:br/>
        <w:t>The socio-cultural awakening in Telangana, particularly through initiatives like the Andhra Sarasvath Parishat and various literary movements, significantly contributed to the region's identity and socio-political consciousness during the modern period leading up to India's independence in 1947. Understanding these movements is crucial for both the historical context of India and for examinations like the TSPSC Group 1.</w:t>
        <w:br/>
        <w:br/>
        <w:t>Feel free to use these resources and links to delve deeper into this important cultural aspect of Telangana and its history!</w:t>
      </w:r>
    </w:p>
    <w:p>
      <w:pPr>
        <w:pStyle w:val="Heading2"/>
      </w:pPr>
      <w:r>
        <w:t>Question 44: Provide me with information on Establishment of Nizam Rashtra Andhra Jana Sangham – Andhra Mahasabha in reference to History and Culture of India in the modern period 1757 to 1947AD of TSPSC Group 1 exam with links to learn more about it</w:t>
      </w:r>
    </w:p>
    <w:p>
      <w:r>
        <w:t>ChatGPT Response: The Nizam Rashtra Andhra Jana Sangham, also known as the Andhra Mahasabha, was an important organization that played a role in the socio-political landscape of India, particularly in Andhra Pradesh, during the struggle for independence and the periods leading up to it. Here’s a detailed overview:</w:t>
        <w:br/>
        <w:br/>
        <w:t>### Historical Context</w:t>
        <w:br/>
        <w:br/>
        <w:t>1. **Origins**: The Andhra Mahasabha was established in the early 20th century, around 1910, as a response to the cultural and political needs of the Telugu-speaking population under the Nizam's rule in Hyderabad State. The formation of such organizations was part of larger movements across India aimed at promoting regional identities while striving for independence from British colonial rule.</w:t>
        <w:br/>
        <w:br/>
        <w:t>2. **Cultural Renaissance**: This period saw a cultural renaissance among Indian languages, particularly Telugu. The Andhra Mahasabha aimed to foster Telugu culture, literature, and education. It acted as a platform for intellectual discussions and was instrumental in the Telugu language movement.</w:t>
        <w:br/>
        <w:br/>
        <w:t>3. **Political Climate**: The socio-political landscape of the time was influenced by both the British colonial presence and the local Nizam's administration, which had its own complex relationship with Indian nationalism. The Nizam’s regime was relatively progressive in some respects but also conservative in its approach to change. The Andhra Mahasabha sought to address the grievances of the Telugu-speaking people and push for their rights.</w:t>
        <w:br/>
        <w:br/>
        <w:t>4. **Role in the Freedom Movement**: The Andhra Mahasabha played a significant role in the Indian independence movement by advocating for social reforms, the importance of education, and self-governance. The organization worked closely with other national movements and leaders, including the Indian National Congress.</w:t>
        <w:br/>
        <w:br/>
        <w:t>### Key Contributions</w:t>
        <w:br/>
        <w:br/>
        <w:t>- **Promoting Literature and Language**: The organization emphasized the importance of Telugu literature and the need for its standardization, helping to create a sense of unity among Telugu speakers.</w:t>
        <w:br/>
        <w:t>- **Social Reforms**: It was involved in various social reform movements, addressing issues such as caste discrimination and women's rights.</w:t>
        <w:br/>
        <w:t>- **Awareness Campaigns**: The group conducted awareness campaigns about the political rights of the people and encouraged participation in the national movement against colonial rule.</w:t>
        <w:br/>
        <w:br/>
        <w:t>### Significance</w:t>
        <w:br/>
        <w:br/>
        <w:t>The establishment of the Andhra Mahasabha represents a critical moment in the formation of regional identities within India's broader national fabric. It showcases how local movements contributed to India's collective freedom struggle while preserving cultural heritage.</w:t>
        <w:br/>
        <w:br/>
        <w:t>### Further Study</w:t>
        <w:br/>
        <w:br/>
        <w:t>To gain a deeper understanding of this topic, here are some resources:</w:t>
        <w:br/>
        <w:br/>
        <w:t>1. **Books**:</w:t>
        <w:br/>
        <w:t xml:space="preserve">   - "History of Modern India" by Bipan Chandra – Provides a broad perspective on the socio-political movements during the modern period.</w:t>
        <w:br/>
        <w:t xml:space="preserve">   - "Andhra Pradesh: A Historical Overview" – This will give insight into the regional history and cultural movements in Andhra Pradesh.</w:t>
        <w:br/>
        <w:br/>
        <w:t>2. **Online Resources**:</w:t>
        <w:br/>
        <w:t xml:space="preserve">   - **National Digital Library of India (NDLI)**: You can search for papers and articles related to Andhra Mahasabha.</w:t>
        <w:br/>
        <w:t xml:space="preserve">   - **Wikipedia**: The page on Andhra Mahasabha provides a concise overview of its history and significance.</w:t>
        <w:br/>
        <w:t xml:space="preserve">   - **Digital repositories and archives** such as JSTOR or Project Gutenberg for academic papers related to Telugu literature and regional movements.</w:t>
        <w:br/>
        <w:br/>
        <w:t>3. **Histories and Journals**:</w:t>
        <w:br/>
        <w:t xml:space="preserve">   - Look for academic journals focusing on Indian history and politics, which often have special editions dedicated to regional movements.</w:t>
        <w:br/>
        <w:br/>
        <w:t>Understanding the Nizam Rashtra Andhra Jana Sangham and its interplay with the larger freedom movement provides valuable insights into India's complex history during the modern period.</w:t>
      </w:r>
    </w:p>
    <w:p>
      <w:pPr>
        <w:pStyle w:val="Heading2"/>
      </w:pPr>
      <w:r>
        <w:t>Question 45: Provide me with information on Social Reform Movements -Brahma Samaj in reference to History and Culture of India in the modern period 1757 to 1947AD of TSPSC Group 1 exam with links to learn more about it</w:t>
      </w:r>
    </w:p>
    <w:p>
      <w:r>
        <w:t>ChatGPT Response: The Brahmo Samaj is one of the notable social reform movements that emerged in India during the modern period, specifically in the 19th century. It played a significant role in addressing various social issues and advocating for reform within Indian society, particularly in the context of British colonial rule.</w:t>
        <w:br/>
        <w:br/>
        <w:t>### Historical Background</w:t>
        <w:br/>
        <w:br/>
        <w:t>1. **Founding and Key Figures**:</w:t>
        <w:br/>
        <w:t xml:space="preserve">   - The Brahmo Samaj was founded in 1828 by Raja Ram Mohan Roy, often recognized as the "Father of the Bengali Renaissance". It aimed to reform society and promote rational thinking, modern education, and social justice.</w:t>
        <w:br/>
        <w:t xml:space="preserve">   - Other notable figures associated with the movement include Debendranath Tagore and Keshab Chandra Sen, who contributed to its evolution and propagation.</w:t>
        <w:br/>
        <w:br/>
        <w:t>2. **Ideological Foundations**:</w:t>
        <w:br/>
        <w:t xml:space="preserve">   - The movement sought to eliminate social evils such as caste discrimination, sati (the custom of widow immolation), and child marriage, which were prevalent in Hindu society.</w:t>
        <w:br/>
        <w:t xml:space="preserve">   - It emphasized monotheism and rejected idol worship, advocating for a return to the spiritual essence of Hinduism while discarding superstitions and rituals.</w:t>
        <w:br/>
        <w:br/>
        <w:t>3. **Cultural Impact**:</w:t>
        <w:br/>
        <w:t xml:space="preserve">   - Brahmo Samaj stimulated discourse on education and women's rights. It promoted female education and sought to uplift women’s status in society.</w:t>
        <w:br/>
        <w:t xml:space="preserve">   - The movement also influenced literature, arts, and music, paving the way for a renaissance in various cultural aspects of Bengal and beyond.</w:t>
        <w:br/>
        <w:br/>
        <w:t>4. **Political Influence**:</w:t>
        <w:br/>
        <w:t xml:space="preserve">   - The Brahmo Samaj was instrumental in mobilizing public opinion against social injustices and contributed to the broader Indian nationalist movement.</w:t>
        <w:br/>
        <w:t xml:space="preserve">   - It provided a platform for reformist leaders to voice their concerns about colonial administration and for Indians to advocate for their rights.</w:t>
        <w:br/>
        <w:br/>
        <w:t>### Key Contributions</w:t>
        <w:br/>
        <w:br/>
        <w:t>- **Reform in Religious Practices**: Initiated discussions around modernizing Hindu practices and advocated for a faith-based on reason and morality rather than rituals.</w:t>
        <w:br/>
        <w:t>- **Promotion of Education**: Contributed significantly to the establishment of educational institutions, fostering liberal and modern education principles.</w:t>
        <w:br/>
        <w:t>- **Female Empowerment**: Actively campaigned against practices such as child marriage and promoted the education and rights of women.</w:t>
        <w:br/>
        <w:br/>
        <w:t>### Decline and Legacy</w:t>
        <w:br/>
        <w:br/>
        <w:t>By the late 19th and early 20th centuries, the Brahmo Samaj faced competition from other movements and ideologies, including the Arya Samaj founded by Swami Dayananda Saraswati. Even so, its foundational ideas influenced subsequent reform movements and laid the groundwork for socio-political activism in India.</w:t>
        <w:br/>
        <w:br/>
        <w:t>### Resources for Further Study</w:t>
        <w:br/>
        <w:br/>
        <w:t>1. **Books**:</w:t>
        <w:br/>
        <w:t xml:space="preserve">   - "Raja Ram Mohan Roy: The Father of the Indian Renaissance" by H. J. G. Trow</w:t>
        <w:br/>
        <w:t xml:space="preserve">   - "The Brahmo Samaj: A History of the Movement" by Pratiksha Baxi</w:t>
        <w:br/>
        <w:br/>
        <w:t>2. **Online Articles and Websites**:</w:t>
        <w:br/>
        <w:t xml:space="preserve">   - [Brahmo Samaj - Wikipedia](https://en.wikipedia.org/wiki/Brahmo_Samaj)</w:t>
        <w:br/>
        <w:t xml:space="preserve">   - [Modern Indian History - Socio-Religious Reform Movements](https://www.historydiscussion.net/history-of-india/modern-indian-history-socio-religious-reform-movements/2908)</w:t>
        <w:br/>
        <w:br/>
        <w:t>3. **Video Lectures**:</w:t>
        <w:br/>
        <w:t xml:space="preserve">   - YouTube channels focusing on Indian history or specific courses on modern Indian history often have lectures on social reform movements, including the Brahmo Samaj.</w:t>
        <w:br/>
        <w:br/>
        <w:t>4. **Academic Journals**:</w:t>
        <w:br/>
        <w:t xml:space="preserve">   - Look for journals or articles in digital libraries discussing the impact of the Brahmo Samaj on Indian society and its historical context.</w:t>
        <w:br/>
        <w:br/>
        <w:t>### Conclusion</w:t>
        <w:br/>
        <w:br/>
        <w:t>The Brahmo Samaj represents a vital chapter in India's cultural and social reform history. Understanding its principles, leaders, and impact can provide valuable insights into the evolution of modern Indian society and the quest for social justice within the context of colonialism. This knowledge is pertinent for exams like the TSPSC Group 1, especially in areas pertaining to Indian history and culture.</w:t>
      </w:r>
    </w:p>
    <w:p>
      <w:pPr>
        <w:pStyle w:val="Heading2"/>
      </w:pPr>
      <w:r>
        <w:t>Question 46: Provide me with information on Social Reform Movements - Arya Samaj in reference to History and Culture of India in the modern period 1757 to 1947AD of TSPSC Group 1 exam with links to learn more about it</w:t>
      </w:r>
    </w:p>
    <w:p>
      <w:r>
        <w:t>ChatGPT Response: The Arya Samaj is a significant socio-religious reform movement in India, founded by Swami Dayananda Saraswati in 1875. It emerged during a tumultuous period of British colonial rule, which prompted various reform movements aiming to address social issues, revive Hinduism, and counteract the influence of British colonialism and Christian missionary activities. Here’s a more detailed overview of the Arya Samaj:</w:t>
        <w:br/>
        <w:br/>
        <w:t>### Historical Context</w:t>
        <w:br/>
        <w:t>1. **Colonial Impact**: The British colonial rule led to significant social and cultural changes in Indian society. The introduction of Western education and the critique of Indian customs and rituals by colonial officials and Christian missionaries spurred a movement to reform Hindu society and restore its glory.</w:t>
        <w:br/>
        <w:br/>
        <w:t>2. **Renaissance in India**: The late 19th century was marked by a cultural and intellectual renaissance in India, promoting modern ideas and encouraging reform in religious practices.</w:t>
        <w:br/>
        <w:br/>
        <w:t>3. **Establishment of Arya Samaj**: Swami Dayananda Saraswati founded the Arya Samaj in 1875 in Bombay (now Mumbai) with the goal of reviving Vedic ideals and practices. He emphasized rationality, social reform, and opposition to superstitions and caste discrimination.</w:t>
        <w:br/>
        <w:br/>
        <w:t>### Key Objectives</w:t>
        <w:br/>
        <w:t>- **Vedic Revival**: The Arya Samaj advocated for a return to the Vedas, the ancient texts of Hinduism, emphasizing monotheism and the rejection of idol worship.</w:t>
        <w:br/>
        <w:t>- **Social Reforms**: The movement focused on various social issues, including the abolition of untouchability, women's rights, and child marriage.</w:t>
        <w:br/>
        <w:t>- **Education**: The Arya Samaj established schools and colleges to promote modern education and literacy, particularly among women and lower-caste communities.</w:t>
        <w:br/>
        <w:t>- **Cultural Identity**: It promoted a sense of pride in Hindu identity and aimed to counter the impacts of colonialism and Christian missionary activities.</w:t>
        <w:br/>
        <w:br/>
        <w:t>### Legacy and Impact</w:t>
        <w:br/>
        <w:t>- **Nationwide Influence**: The Arya Samaj’s influence spread across India, impacting various regions and inspiring other reform movements, including the Hindu Mahasabha and the Home Rule Movement.</w:t>
        <w:br/>
        <w:t>- **Contribution to Indian Nationalism**: The movement played a crucial role in the Indian freedom struggle by instilling a sense of national pride and unity among Hindus.</w:t>
        <w:br/>
        <w:t>- **Modern Hinduism**: The Arya Samaj has significantly shaped modern Hindu thought and practice, focusing on social justice and reform.</w:t>
        <w:br/>
        <w:br/>
        <w:t>### Cultural Significance</w:t>
        <w:br/>
        <w:t>- **Festivals and Rituals**: The Arya Samaj emphasized simple and meaningful rituals based on Vedic traditions, moving away from elaborate and often superstitious practices.</w:t>
        <w:br/>
        <w:t>- **Promoting Languages**: The movement encouraged the use of Hindi and local languages in its teachings and publications, contributing to the linguistic renaissance in India.</w:t>
        <w:br/>
        <w:br/>
        <w:t>### Resources for Further Learning</w:t>
        <w:br/>
        <w:t>- **Books**:</w:t>
        <w:br/>
        <w:t xml:space="preserve">  - "Arya Samaj: Its Origin and Growth" by Shankar Rao</w:t>
        <w:br/>
        <w:t xml:space="preserve">  - "Dayanand Saraswati: His Life and Ideas" by Rajendra Prasad</w:t>
        <w:br/>
        <w:br/>
        <w:t>- **Online Articles and Journals**:</w:t>
        <w:br/>
        <w:t xml:space="preserve">  - [Indian Culture: Arya Samaj](https://www.indianetzone.com/21/arya_samaj.htm) – A comprehensive overview of its history and contributions.</w:t>
        <w:br/>
        <w:t xml:space="preserve">  - [Arya Samaj - Wikipedia](https://en.wikipedia.org/wiki/Arya_Samaj) – Detailed information on its principles, history, and societal impact.</w:t>
        <w:br/>
        <w:br/>
        <w:t>- **Documentaries and Videos**:</w:t>
        <w:br/>
        <w:t xml:space="preserve">  - Search for documentaries discussing the Arya Samaj and its influence on Indian society via platforms like YouTube.</w:t>
        <w:br/>
        <w:br/>
        <w:t>### Conclusion</w:t>
        <w:br/>
        <w:t>The Arya Samaj stands as an essential part of the socio-religious reform movements in India, fostering a spirit of inquiry, social justice, and national pride. Its legacy is reflected in contemporary Hindu practices and the ongoing discussions about caste, education, and women's rights. Understanding the Arya Samaj provides insight into modern Indian history and culture, particularly during the reformative period leading up to independence in 1947.</w:t>
      </w:r>
    </w:p>
    <w:p>
      <w:pPr>
        <w:pStyle w:val="Heading2"/>
      </w:pPr>
      <w:r>
        <w:t>Question 47: Provide me with information on Social Reform Movements - Adi- Hindu in reference to History and Culture of India in the modern period 1757 to 1947AD of TSPSC Group 1 exam with links to learn more about it</w:t>
      </w:r>
    </w:p>
    <w:p>
      <w:r>
        <w:t>ChatGPT Response: The Adi Hindu movement is a significant social reform movement in India that emerged primarily in the late 19th and early 20th centuries. It aimed to uplift and empower marginalized communities, particularly those who were historically considered "untouchables" or were outside the traditional caste system. Here’s a detailed overview of the Adi Hindu movement, its historical context, and impacts on Indian society.</w:t>
        <w:br/>
        <w:br/>
        <w:t>### Historical Context</w:t>
        <w:br/>
        <w:br/>
        <w:t>1. **British Colonial Rule (1757-1947)**:</w:t>
        <w:br/>
        <w:t xml:space="preserve">   - The British colonization of India significantly impacted the socio-economic structure of Indian society.</w:t>
        <w:br/>
        <w:t xml:space="preserve">   - The introduction of Western education and legal systems challenged traditional norms.</w:t>
        <w:br/>
        <w:t xml:space="preserve">   - Social reform movements flourished as individuals questioned social injustices, particularly caste discrimination and gender inequality.</w:t>
        <w:br/>
        <w:br/>
        <w:t>2. **Rise of Social Reform**:</w:t>
        <w:br/>
        <w:t xml:space="preserve">   - Various reformers emerged during this period, advocating for social equality, education, and the upliftment of lower castes.</w:t>
        <w:br/>
        <w:t xml:space="preserve">   - The socio-cultural environment saw the establishment of several organizations aimed at social change, such as the Arya Samaj (founded in 1875) and the Brahmo Samaj (founded in 1828).</w:t>
        <w:br/>
        <w:br/>
        <w:t>### Adi Hindu Movement</w:t>
        <w:br/>
        <w:br/>
        <w:t>1. **Origins**:</w:t>
        <w:br/>
        <w:t xml:space="preserve">   - The term "Adi Hindu" was coined by activists who sought to reclaim the identity and dignity of those who were ostracized from mainstream Hindu society, specifically focusing on those designated as "untouchables."</w:t>
        <w:br/>
        <w:t xml:space="preserve">   - Leaders like **Dr. B.R. Ambedkar** and **Mahatma Jotirao Phule** were crucial in advocating for the rights of lower castes, laying a foundation for this movement.</w:t>
        <w:br/>
        <w:br/>
        <w:t>2. **Key Objectives**:</w:t>
        <w:br/>
        <w:t xml:space="preserve">   - To eradicate the discriminatory practices associated with the caste system.</w:t>
        <w:br/>
        <w:t xml:space="preserve">   - To encourage education and self-awareness among marginalized communities.</w:t>
        <w:br/>
        <w:t xml:space="preserve">   - To promote social equality and justice.</w:t>
        <w:br/>
        <w:br/>
        <w:t>3. **Significant Figures**:</w:t>
        <w:br/>
        <w:t xml:space="preserve">   - **B.R. Ambedkar**: A principal architect of the Indian Constitution and an advocate for the rights of Dalits and other oppressed communities.</w:t>
        <w:br/>
        <w:t xml:space="preserve">   - **Phule**: Focused on social reform and education for the oppressed.</w:t>
        <w:br/>
        <w:t xml:space="preserve">   - **Narayan Guru**: A social reformer from Kerala who preached equality for all castes.</w:t>
        <w:br/>
        <w:br/>
        <w:t>4. **Impact**:</w:t>
        <w:br/>
        <w:t xml:space="preserve">   - These movements laid the groundwork for future socio-political movements advocating civil rights and the abolition of untouchability.</w:t>
        <w:br/>
        <w:t xml:space="preserve">   - The Adi Hindu movement contributed to the rise of Dalit consciousness and Indian nationalism.</w:t>
        <w:br/>
        <w:t xml:space="preserve">   - It played a role in the eventual political empowerment of Dalits in post-independence India.</w:t>
        <w:br/>
        <w:br/>
        <w:t>### Cultural Aspects</w:t>
        <w:br/>
        <w:br/>
        <w:t>- The movement incorporated elements of Bhakti tradition, emphasizing devotion and equality irrespective of caste.</w:t>
        <w:br/>
        <w:t>- It encouraged cultural pride among lower castes and a re-evaluation of historical narratives that marginalized their contributions.</w:t>
        <w:br/>
        <w:br/>
        <w:t>### Learning Resources</w:t>
        <w:br/>
        <w:br/>
        <w:t>To delve deeper into the Adi Hindu movement and its historical context, here are some resources:</w:t>
        <w:br/>
        <w:br/>
        <w:t>1. **Books**:</w:t>
        <w:br/>
        <w:t xml:space="preserve">   - "Annihilation of Caste" by B.R. Ambedkar: A powerful critique of the caste system.</w:t>
        <w:br/>
        <w:t xml:space="preserve">   - "The Problem of the Rupee: Its Origin and Its Solution" by B.R. Ambedkar: Discusses economic aspects relevant to lower caste communities.</w:t>
        <w:br/>
        <w:t xml:space="preserve">  </w:t>
        <w:br/>
        <w:t>2. **Online Articles**:</w:t>
        <w:br/>
        <w:t xml:space="preserve">   - [Economic and Political Weekly on Caste and Social Reform](https://www.epw.in/) - Search for articles related to caste studies.</w:t>
        <w:br/>
        <w:t xml:space="preserve">   - [India Today - Dalit History Month](https://www.indiatoday.in/) - Articles on Dalit history and movements.</w:t>
        <w:br/>
        <w:br/>
        <w:t>3. **Documentaries and Lecture Series**:</w:t>
        <w:br/>
        <w:t xml:space="preserve">   - Platforms like YouTube have lectures and documentaries discussing the social reform movements and their leaders in India.</w:t>
        <w:br/>
        <w:br/>
        <w:t>4. **Academic Journals**:</w:t>
        <w:br/>
        <w:t xml:space="preserve">   - Look for articles in journals like ***The Journal of Asian Studies*** or ***The Indian Historical Review***.</w:t>
        <w:br/>
        <w:br/>
        <w:t>By studying these resources, you'll gain a comprehensive understanding of the Adi Hindu movement's significance in India's social reform landscape from 1757 to 1947. It’s an essential aspect for any aspirant preparing for the TSPSC Group 1 exam.</w:t>
      </w:r>
    </w:p>
    <w:p>
      <w:pPr>
        <w:pStyle w:val="Heading2"/>
      </w:pPr>
      <w:r>
        <w:t>Question 48: Provide me with information on Social Reform Movements - Dalit Movements in reference to History and Culture of India in the modern period 1757 to 1947AD of TSPSC Group 1 exam with links to learn more about it</w:t>
      </w:r>
    </w:p>
    <w:p>
      <w:r>
        <w:t>ChatGPT Response: ### Social Reform Movements: Dalit Movements in India (1757-1947)</w:t>
        <w:br/>
        <w:br/>
        <w:t>**Historical Context**</w:t>
        <w:br/>
        <w:br/>
        <w:t>The period from 1757 to 1947 in India was marked by significant political, social, and cultural changes due to colonial rule, socio-religious reform movements, and the rise of nationalistic sentiments. The caste system was a widely recognized social hierarchy, and those belonging to the lower castes, particularly Dalits (historically known as "Untouchables"), faced extreme social injustice and discrimination.</w:t>
        <w:br/>
        <w:br/>
        <w:t>**Key Features of Dalit Movements**</w:t>
        <w:br/>
        <w:br/>
        <w:t>1. **Emergence of Awareness:**</w:t>
        <w:br/>
        <w:t xml:space="preserve">   - The Dalit movement began to gain momentum in the late 19th and early 20th centuries as awareness of social inequities increased.</w:t>
        <w:br/>
        <w:t xml:space="preserve">   - Influential leaders highlighted the need for social reform and empowerment for Dalits.</w:t>
        <w:br/>
        <w:br/>
        <w:t>2. **Prominent Leaders:**</w:t>
        <w:br/>
        <w:t xml:space="preserve">   - **Phule and Ambedkar:** Jyotirao Phule and B.R. Ambedkar are two central figures in the Dalit movement. Phule's work in education and social reform laid foundational principles, while Ambedkar emphasized political rights and equality.</w:t>
        <w:br/>
        <w:t xml:space="preserve">   - **Periyar E.V. Ramasamy:** In South India, Periyar was a staunch critic of the caste system and promoted rationalism.</w:t>
        <w:br/>
        <w:br/>
        <w:t>3. **Social Organizations:**</w:t>
        <w:br/>
        <w:t xml:space="preserve">   - **Satya Shodhak Samaj:** Founded by Phule, focused on social equality and educational upliftment for the lower castes.</w:t>
        <w:br/>
        <w:t xml:space="preserve">   - **Scheduled Castes Federation:** Led by Ambedkar, aimed to organize the Dalit community politically.</w:t>
        <w:br/>
        <w:br/>
        <w:t>4. **Cultural Movements:**</w:t>
        <w:br/>
        <w:t xml:space="preserve">   - **Literature and Cultural Reclamation:** Dalit literature gained prominence, focusing on the plight and aspirations of Dalits, leading to a rich cultural renaissance.</w:t>
        <w:br/>
        <w:t xml:space="preserve">   - **Theater and Music:** The Dalit Panthers in the 1970s created a significant cultural impact portraying the struggles of the Dalit community.</w:t>
        <w:br/>
        <w:br/>
        <w:t>5. **Political Mobilization:**</w:t>
        <w:br/>
        <w:t xml:space="preserve">   - The representation of Dalits in political discourse became crucial, especially during the Indian independence movement.</w:t>
        <w:br/>
        <w:t xml:space="preserve">   - Ambedkar's role in the drafting of the Indian Constitution aimed at ensuring rights and protections for Dalits.</w:t>
        <w:br/>
        <w:br/>
        <w:t>6. **Struggles and Protests:**</w:t>
        <w:br/>
        <w:t xml:space="preserve">   - Various movements and protests against the injustices faced by Dalits emerged such as the Kalaram Temple Entry Satyagraha (1930) in Nashik.</w:t>
        <w:br/>
        <w:br/>
        <w:t>### Conclusion</w:t>
        <w:br/>
        <w:br/>
        <w:t>The Dalit movements during this period were critical in questioning the entrenched caste system and seeking social, political, and economic rights for one of the most marginalized communities in India. These movements laid the groundwork for ongoing struggles for equality, justice, and empowerment in contemporary India.</w:t>
        <w:br/>
        <w:br/>
        <w:t>### Further Reading and Resources</w:t>
        <w:br/>
        <w:br/>
        <w:t>1. **Books:**</w:t>
        <w:br/>
        <w:t xml:space="preserve">   - "Annihilation of Caste" by B.R. Ambedkar</w:t>
        <w:br/>
        <w:t xml:space="preserve">   - "The Problem of the Untouchables" by A. T. B. John</w:t>
        <w:br/>
        <w:t xml:space="preserve">   - "Caste as a System of Social Stratification in India" by Susan Bayly</w:t>
        <w:br/>
        <w:br/>
        <w:t>2. **Articles and Journals:**</w:t>
        <w:br/>
        <w:t xml:space="preserve">   - Articles in journals like "Economic and Political Weekly" often feature discussions on social reform movements, including Dalit issues.</w:t>
        <w:br/>
        <w:t xml:space="preserve">   - "Dalits: A History" - Available in various archives and libraries.</w:t>
        <w:br/>
        <w:br/>
        <w:t>3. **Online Resources:**</w:t>
        <w:br/>
        <w:t xml:space="preserve">   - [Ambedkar.org](http://www.ambedkar.org): A comprehensive source of information about B.R. Ambedkar and his contributions.</w:t>
        <w:br/>
        <w:t xml:space="preserve">   - [The Dalit Movement in India](https://www.accord.org.uk/wp-content/uploads/2019/02/Dalit-Movement-WEB.pdf): A downloadable report providing insight into the Dalit movement.</w:t>
        <w:br/>
        <w:t xml:space="preserve">   - [India's Caste System](https://www.bbc.co.uk/religion/religions/hinduism/faq/caste_1.shtml): An overview from BBC on the caste system in India.</w:t>
        <w:br/>
        <w:br/>
        <w:t>These resources can provide deeper insights into the Dalit movements, their historical significance, and their cultural impact in modern India.</w:t>
      </w:r>
    </w:p>
    <w:p>
      <w:pPr>
        <w:pStyle w:val="Heading2"/>
      </w:pPr>
      <w:r>
        <w:t>Question 49: Provide me with information on Role of Bhagyareddy Varma- Andhra Mahila Sabha - growth of Women’s Movement in reference to History and Culture of India in the modern period 1757 to 1947AD of TSPSC Group 1 exam with links to learn more about it</w:t>
      </w:r>
    </w:p>
    <w:p>
      <w:r>
        <w:t>ChatGPT Response: ### Role of Bhagyareddy Varma and the Andhra Mahila Sabha in the Women's Movement (1757-1947 AD)</w:t>
        <w:br/>
        <w:br/>
        <w:t xml:space="preserve">**Bhagyareddy Varma** (1884-1939) was a prominent figure in the Indian women’s movement during the early 20th century, particularly in the Andhra region. An educationist, social reformer, and nationalist, Varma played a crucial role in advocating for women's rights and empowerment. </w:t>
        <w:br/>
        <w:br/>
        <w:t>#### Key Contributions:</w:t>
        <w:br/>
        <w:t>1. **Founding of Andhra Mahila Sabha**:</w:t>
        <w:br/>
        <w:t xml:space="preserve">   - In 1937, Bhagyareddy Varma founded the Andhra Mahila Sabha, which became a crucial platform for women's activism and empowerment in Andhra Pradesh.</w:t>
        <w:br/>
        <w:t xml:space="preserve">   - The Sabha focused on providing education for women, social reform, and advocating for women's rights in society.</w:t>
        <w:br/>
        <w:br/>
        <w:t>2. **Advocacy for Education**:</w:t>
        <w:br/>
        <w:t xml:space="preserve">   - Varma was a strong proponent of women's education, emphasizing that education was the key to women's liberation and empowerment.</w:t>
        <w:br/>
        <w:t xml:space="preserve">   - The Sabha established educational institutions aimed at increasing literacy and education for women in the region.</w:t>
        <w:br/>
        <w:br/>
        <w:t>3. **Cultural Shift**:</w:t>
        <w:br/>
        <w:t xml:space="preserve">   - Varma and the Andhra Mahila Sabha worked to challenge the traditional roles assigned to women in society. They aimed to promote the idea that women could and should participate actively in social and political spheres.</w:t>
        <w:br/>
        <w:t xml:space="preserve">   - This cultural reframing was part of a broader nationalist movement that sought to redefine Indian identity and place women within that narrative.</w:t>
        <w:br/>
        <w:br/>
        <w:t>4. **Part of a Larger Movement**:</w:t>
        <w:br/>
        <w:t xml:space="preserve">   - The work of Varma and the Andhra Mahila Sabha contributed to the larger women's movement in India, which sought to address issues such as child marriage, dowry, and women's health.</w:t>
        <w:br/>
        <w:t xml:space="preserve">   - Their efforts aligned with the broader struggle for independence from British rule, as they viewed the empowerment of women as integral to the national movement.</w:t>
        <w:br/>
        <w:br/>
        <w:t>### Historical Context:</w:t>
        <w:br/>
        <w:t>The period from 1757 to 1947 marked significant changes in Indian society, influenced by colonial rule, social reform movements, and the struggle for independence. The women's movement during this time was deeply intertwined with broader socio-political changes:</w:t>
        <w:br/>
        <w:t>- **Social Reform Movements**: Prominent reformers like Raja Ram Mohan Roy, Ishwar Chandra Vidyasagar, and later figures such as Mohandas Karamchand Gandhi emphasized women's rights, education, and social reforms.</w:t>
        <w:br/>
        <w:t>- **Role of Nationalism**: The fight for independence brought to light issues of gender and social justice, with many women actively participating in political movements, which pushed the agenda for gender equality forward.</w:t>
        <w:br/>
        <w:br/>
        <w:t>### Growth of Women's Movement in India (1757-1947):</w:t>
        <w:br/>
        <w:t>- **Early Efforts**: Initial attempts to address women's issues were often led by male reformers who sought to uplift women's status within society.</w:t>
        <w:br/>
        <w:t>- **Formation of Societies**: Several women's organizations emerged across India, calling for reforms and the end of practices like Sati and child marriage.</w:t>
        <w:br/>
        <w:t>- **Participation in National Movements**: Women played pivotal roles in the independence movement, with many joining organizations, protests, and movements, contributing significantly to the fight against colonial rule.</w:t>
        <w:br/>
        <w:br/>
        <w:t>### Conclusion:</w:t>
        <w:br/>
        <w:t>The contributions of Bhagyareddy Varma and the Andhra Mahila Sabha were instrumental in the growth of the women's movement in India. Their focus on education, social reform, and cultural shift laid the groundwork for women's empowerment in the nation, which continued to evolve post-independence.</w:t>
        <w:br/>
        <w:br/>
        <w:t>### Further Reading and Resources:</w:t>
        <w:br/>
        <w:t>To learn more about Bhagyareddy Varma, the Andhra Mahila Sabha, and the women's movement in India during this period, you may find the following resources useful:</w:t>
        <w:br/>
        <w:br/>
        <w:t>1. **Books**:</w:t>
        <w:br/>
        <w:t xml:space="preserve">   - "Women in India: Continuity and Change" by N. Won Young, provides historical perspectives on women's roles over time.</w:t>
        <w:br/>
        <w:t xml:space="preserve">   - "A History of Women's Movements in India" covers various movements and key figures.</w:t>
        <w:br/>
        <w:br/>
        <w:t>2. **Academic Journals**:</w:t>
        <w:br/>
        <w:t xml:space="preserve">   - Articles in journals like "Indian Journal of Gender Studies" often discuss historical perspectives and feminism in India.</w:t>
        <w:br/>
        <w:br/>
        <w:t>3. **Online Resources**:</w:t>
        <w:br/>
        <w:t xml:space="preserve">   - Websites like [India History Congress](http://www.indiahistorycongress.uok.edu.in/) often publish research papers and articles related to social reform movements.</w:t>
        <w:br/>
        <w:t xml:space="preserve">   - [Sahapedia](https://www.sahapedia.org/) features articles that delve into various aspects of Indian history, including women's movements.</w:t>
        <w:br/>
        <w:br/>
        <w:t>4. **Documentaries and Videos**:</w:t>
        <w:br/>
        <w:t xml:space="preserve">   - Various documentaries on platforms like YouTube provide visual insights into the women's movements and historical contexts.</w:t>
        <w:br/>
        <w:br/>
        <w:t>These resources should give you a comprehensive understanding of the role of Bhagyareddy Varma and the Andhra Mahila Sabha within the broader women's movement in India during the modern period.</w:t>
      </w:r>
    </w:p>
    <w:p>
      <w:pPr>
        <w:pStyle w:val="Heading2"/>
      </w:pPr>
      <w:r>
        <w:t>Question 50: Provide me with information on Role of Hyderabad State Congress and Vandemataram Movement in reference to History and Culture of India in the modern period 1757 to 1947AD of TSPSC Group 1 exam with links to learn more about it</w:t>
      </w:r>
    </w:p>
    <w:p>
      <w:r>
        <w:t>ChatGPT Response: Certainly! The Role of the Hyderabad State Congress and the Vandemataram Movement are both significant when discussing India's struggle for independence and the cultural milieu of the time, particularly in the context of the modern period from 1757 to 1947 AD.</w:t>
        <w:br/>
        <w:br/>
        <w:t>### Hyderabad State Congress</w:t>
        <w:br/>
        <w:br/>
        <w:t>#### Historical Context:</w:t>
        <w:br/>
        <w:t>- **Formation**: The Hyderabad State Congress was formed in 1938 as a regional branch of the Indian National Congress (INC) to promote political awareness and mobilize the population of Hyderabad State, which was a princely state ruled by the Nizam.</w:t>
        <w:br/>
        <w:t>- **Objectives**: The primary aim was to integrate the Hyderabad State into the Indian Union post-independence, advocating for democratic governance and social reforms.</w:t>
        <w:br/>
        <w:br/>
        <w:t>#### Key Activities:</w:t>
        <w:br/>
        <w:t>- **Political Mobilization**: The Congress worked to raise awareness among the people regarding their rights and the significance of self-governance.</w:t>
        <w:br/>
        <w:t>- **Reform Movement**: Advocated for socio-economic reforms, focusing on education and the empowerment of oppressed classes.</w:t>
        <w:br/>
        <w:t>- **Role in Independence**: Played a crucial role in the broader Indian independence movement by participating in various protests and activities aimed at securing civil rights and opposing the autocratic rule of the Nizam.</w:t>
        <w:br/>
        <w:br/>
        <w:t>### Vandemataram Movement</w:t>
        <w:br/>
        <w:br/>
        <w:t>#### Historical Context:</w:t>
        <w:br/>
        <w:t>- **Founding Idea**: The Vandemataram Movement emerged in the late 19th century, inspired by the poem "Vande Mataram" written by Bankim Chandra Chatterjee. It celebrated the culture and spirit of India and became a rallying cry for the nationalists.</w:t>
        <w:br/>
        <w:t>- **Cultural Resonance**: The song was integral to the Swadeshi Movement, which aimed to resist British rule and promote Indian products and culture.</w:t>
        <w:br/>
        <w:br/>
        <w:t>#### Key Activities:</w:t>
        <w:br/>
        <w:t>- **National Awakening**: The movement played a key role in uniting various factions within India against colonial rule, fostering a sense of nationalism.</w:t>
        <w:br/>
        <w:t>- **Cultural Revival**: It spurred efforts to rediscover and celebrate India's rich cultural heritage, leading to greater pride among Indians.</w:t>
        <w:br/>
        <w:t>- **Political Mobilization**: The Vandemataram slogan became integral during protests and gatherings aimed at opposing British governance.</w:t>
        <w:br/>
        <w:br/>
        <w:t>### Cultural Impact</w:t>
        <w:br/>
        <w:t>Both movements significantly contributed to shaping the cultural identity of India during the modern period:</w:t>
        <w:br/>
        <w:t>- **Unity**: They fostered a sense of unity among diverse communities by emphasizing a shared cultural and historical identity.</w:t>
        <w:br/>
        <w:t>- **Awareness**: They increased political awareness and participation among the populace, leading to a more informed citizenry.</w:t>
        <w:br/>
        <w:t>- **Legacy**: The ideologies and goals of both movements are reflected in contemporary Indian politics and society, where regional identities and cultural pride continue to play a pivotal role.</w:t>
        <w:br/>
        <w:br/>
        <w:t>### Learning Resources</w:t>
        <w:br/>
        <w:t>To delve deeper into these subjects, you can refer to the following resources:</w:t>
        <w:br/>
        <w:br/>
        <w:t>- **Books**:</w:t>
        <w:br/>
        <w:t xml:space="preserve">  - "The Indian National Movement: A History" by Bipan Chandra</w:t>
        <w:br/>
        <w:t xml:space="preserve">  - "India's Struggle for Independence" by Bipan Chandra</w:t>
        <w:br/>
        <w:br/>
        <w:t>- **Online Articles/Resources**:</w:t>
        <w:br/>
        <w:t xml:space="preserve">  - [Indian National Movement - National Portal of India](https://www.india.gov.in/node/94291) - provides information on various movements including the Congress.</w:t>
        <w:br/>
        <w:t xml:space="preserve">  - [Vande Mataram - Wikipedia](https://en.wikipedia.org/wiki/Vande_Mataram) - details the origins, significance, and impact of the Vandemataram.</w:t>
        <w:br/>
        <w:br/>
        <w:t>- **Museums and Archives**:</w:t>
        <w:br/>
        <w:t xml:space="preserve">  - National Museum of India for exhibits related to the freedom struggle.</w:t>
        <w:br/>
        <w:t xml:space="preserve">  - Archives of the Indian National Congress for primary documents related to the Hyderabad State Congress.</w:t>
        <w:br/>
        <w:br/>
        <w:t>These resources will give you a comprehensive understanding of both movements within the context of India’s fight for independence and cultural evolution.</w:t>
      </w:r>
    </w:p>
    <w:p>
      <w:pPr>
        <w:pStyle w:val="Heading2"/>
      </w:pPr>
      <w:r>
        <w:t>Question 51: Provide me with information on Peoples Movement against the Nizam’s Rule - Adivasi revolts in reference to History and Culture of India in the modern period 1757 to 1947AD of TSPSC Group 1 exam with links to learn more about it</w:t>
      </w:r>
    </w:p>
    <w:p>
      <w:r>
        <w:t>ChatGPT Response: The period from 1757 to 1947 in India is marked by several significant movements and revolts against colonial rule, including various Adivasi (tribal) revolts against the oppressive policies of the Nizam's rule, particularly in the modern state of Telangana. Understanding these movements is crucial for appreciating the diverse cultural and historical tapestry of India during this period.</w:t>
        <w:br/>
        <w:br/>
        <w:t>### Background</w:t>
        <w:br/>
        <w:br/>
        <w:t>1. **Nizam's Rule**:</w:t>
        <w:br/>
        <w:t xml:space="preserve">   - The Nizam of Hyderabad was a ruler of a princely state in India that existed under British suzerainty from the 18th century until India's independence in 1947. The Nizam's administration faced criticism for its policies, especially those that affected land tenure and revenue collection.</w:t>
        <w:br/>
        <w:br/>
        <w:t>2. **Adivasi Context**:</w:t>
        <w:br/>
        <w:t xml:space="preserve">   - The Adivasi communities, comprising various tribal groups, faced exploitation, loss of land, and cultural erosion due to colonial and feudal policies. The Nizam's rule was particularly harsh in terms of revenue collection and forced labor.</w:t>
        <w:br/>
        <w:br/>
        <w:t>### Key Adivasi Revolts</w:t>
        <w:br/>
        <w:br/>
        <w:t>1. **The Gond Revolt (1825-1830)**:</w:t>
        <w:br/>
        <w:t xml:space="preserve">   - Led by tribal leaders such as the Gond chieftain, the revolt was primarily against the imposition of oppressive land revenue systems. The Gonds sought to defend their rights over their lands against the encroachment and exploitation by landlords and the Nizam's administration.</w:t>
        <w:br/>
        <w:br/>
        <w:t>2. **The Pagididda Raju Rebellion (1946-1947)**:</w:t>
        <w:br/>
        <w:t xml:space="preserve">   - This revolt was significant as it represented a growing dissatisfaction among the Adivasis with both the Nizam's rule and British colonial rule. Under the leadership of Pagididda Raju, the Adivasis protested against the feudal lords and the government using guerrilla warfare tactics.</w:t>
        <w:br/>
        <w:br/>
        <w:t>3. **The Telangana Rebellion (1946-1951)**:</w:t>
        <w:br/>
        <w:t xml:space="preserve">   - Although not exclusively an Adivasi movement, the Telangana Rebellion had substantial involvement from Adivasi communities. The struggles against feudal landlords (jagirdars) were particularly pronounced in tribal areas. This broad-based uprising sought to contest oppressive land practices and sought the redistribution of land.</w:t>
        <w:br/>
        <w:br/>
        <w:t>### Cultural Impact</w:t>
        <w:br/>
        <w:br/>
        <w:t>The Adivasi revolts against the Nizam’s rule significantly influenced the broader Indian freedom struggle. They highlighted the issues of social justice, land rights, and cultural preservation, shaping the discourse around independence and post-colonial governance. The revolts also served to integrate Adivase rights and identities within the larger national movement for liberation.</w:t>
        <w:br/>
        <w:br/>
        <w:t>### Learning Resources</w:t>
        <w:br/>
        <w:br/>
        <w:t>To delve deeper into the topic, consider the following resources:</w:t>
        <w:br/>
        <w:br/>
        <w:t>1. **Books**:</w:t>
        <w:br/>
        <w:t xml:space="preserve">   - "Adivasi Self-Rule: The Politics of Decentralization" by Babu Rao.</w:t>
        <w:br/>
        <w:t xml:space="preserve">   - "The Adivasi-Identity in India: Politics and Resistance" by A. G. Noorani.</w:t>
        <w:br/>
        <w:t xml:space="preserve">   </w:t>
        <w:br/>
        <w:t>2. **Academic Journals**:</w:t>
        <w:br/>
        <w:t xml:space="preserve">   - Check journals like the "Economic and Political Weekly" for scholarly articles on tribal movements and historical analyses of the Nizam's rule.</w:t>
        <w:br/>
        <w:t xml:space="preserve">   </w:t>
        <w:br/>
        <w:t>3. **Online Resources**:</w:t>
        <w:br/>
        <w:t xml:space="preserve">   - [National Digital Library of India (NDLI)](https://ndl.iitkgp.ac.in/) – A great resource for finding research papers, books, and various educational materials.</w:t>
        <w:br/>
        <w:t xml:space="preserve">   - [Google Scholar](https://scholar.google.com/) – Use this to search for academic papers related to the Adivasi revolts and Nizam’s administration.</w:t>
        <w:br/>
        <w:t xml:space="preserve">   - [The Indian Express](https://indianexpress.com/) or [The Hindu](https://www.thehindu.com/) for articles on historical perspectives related to this topic.</w:t>
        <w:br/>
        <w:br/>
        <w:t>### Conclusion</w:t>
        <w:br/>
        <w:br/>
        <w:t>Understanding the Adivasi revolts against the Nizam's rule is essential for grasping the complex historical and cultural dynamics of modern India. It reflects the struggle of marginalized groups and contributes to the narrative of India's freedom movement and social justice movements. For TSPSC Group 1 exam preparation, a thorough study of these revolts can give valuable insights into the socio-political fabric of India during the colonial period.</w:t>
      </w:r>
    </w:p>
    <w:p>
      <w:pPr>
        <w:pStyle w:val="Heading2"/>
      </w:pPr>
      <w:r>
        <w:t>Question 52: Provide me with information on Peoples Movement against the Nizam’s Rule - Ramji Gond in reference to History and Culture of India in the modern period 1757 to 1947AD of TSPSC Group 1 exam with links to learn more about it</w:t>
      </w:r>
    </w:p>
    <w:p>
      <w:r>
        <w:t>ChatGPT Response: The People's Movement against the Nizam's Rule, particularly the role of leaders like Ramji Gond, plays a significant part in the history of India during the modern period (1757 to 1947 AD). The struggle against the Nizam's oppressive regime in Hyderabad included various grassroots movements led by marginalized communities, and Ramji Gond emerged as a significant leader advocating for the rights of the tribal and peasant populations.</w:t>
        <w:br/>
        <w:br/>
        <w:t>### Historical Context</w:t>
        <w:br/>
        <w:br/>
        <w:t>1. **Nizam's Rule (1724 - 1948)**: The Nizam of Hyderabad ruled over the region with autocratic power, characterized by a feudal system that oppressed the peasants and marginalized communities. The Nizam implemented policies that favored the aristocracy and neglected the needs of common people.</w:t>
        <w:br/>
        <w:br/>
        <w:t>2. **Social and Economic Conditions**: The harsh socio-economic conditions, marked by high taxes, feudal exploitation, and lack of basic rights, led to widespread discontent among the populace, particularly among the tribal and rural communities.</w:t>
        <w:br/>
        <w:br/>
        <w:t>3. **Ramji Gond**: Active in the early 20th century, Ramji Gond emerged as a prominent tribal leader in the movement against the Nizam’s oppressive policies. He led the Gonds, a tribal community, to organize protests and assert their rights against exploitative practices.</w:t>
        <w:br/>
        <w:br/>
        <w:t>4. **Peasant Revolts**: Under the socio-political environment fostered by the Nizam’s rule, several uprisings occurred, culminating in significant movements during the late 1940s. The Gond community played a vital role in these uprisings, demanding land reforms and greater autonomy.</w:t>
        <w:br/>
        <w:br/>
        <w:t>### Important Movements and Developments</w:t>
        <w:br/>
        <w:br/>
        <w:t>- **Telangana Rebellion (1946-1951)**: The revolt against the feudal system in Telangana is often seen as a culmination of the organizing efforts by various leaders, including Ramji Gond. The rebellion aimed to establish tenant rights and eliminate landlords' privileges.</w:t>
        <w:br/>
        <w:t xml:space="preserve">  </w:t>
        <w:br/>
        <w:t>- **Role of the Communist Party**: The Communist Party of India gained a foothold in the Telangana region and mobilized the agrarian masses against the Nizam’s regime, aligning with local leaders and movements, including those initiated by Ramji Gond.</w:t>
        <w:br/>
        <w:br/>
        <w:t>### Significance in the Modern Period</w:t>
        <w:br/>
        <w:br/>
        <w:t>- **Identity and Rights**: The movements during this period highlighted the struggle of marginalized communities fighting for identity, land rights, and justice within a colonial structure, contributing to India’s broader independence movement.</w:t>
        <w:br/>
        <w:br/>
        <w:t>- **Cultural Contributions**: The resistance also fostered a rich cultural expression, showcasing folk traditions, oral histories, and the contributions of tribal communities in the larger narrative of India’s freedom struggle.</w:t>
        <w:br/>
        <w:br/>
        <w:t>### Further Learning Resources</w:t>
        <w:br/>
        <w:br/>
        <w:t>1. **Books**:</w:t>
        <w:br/>
        <w:t xml:space="preserve">   - *The Telangana Peasant Movement, 1946-51* by Kumar K. R. provides an in-depth analysis of the movements and revolts in the Telangana region.</w:t>
        <w:br/>
        <w:t xml:space="preserve">   - *A History of Modern India* by Rajat Kanta Roy delivers an overview of the socio-political dynamics in India during the modern period.</w:t>
        <w:br/>
        <w:br/>
        <w:t>2. **Articles and Journals**:</w:t>
        <w:br/>
        <w:t xml:space="preserve">   - Look for articles in resources like the Economic and Political Weekly that discuss the Telangana Rebellion and tribal movements in India.</w:t>
        <w:br/>
        <w:t xml:space="preserve">   - Research papers on the role of Ramji Gond in historical journals or local university repositories.</w:t>
        <w:br/>
        <w:br/>
        <w:t>3. **Online Courses and Lectures**:</w:t>
        <w:br/>
        <w:t xml:space="preserve">   - Websites such as Coursera or edX may offer courses related to Indian history, focusing on colonial and post-colonial movements.</w:t>
        <w:br/>
        <w:br/>
        <w:t>4. **Documentaries and Webinars**:</w:t>
        <w:br/>
        <w:t xml:space="preserve">   - Search for documentaries about the Indian freedom struggle that highlight regional movements, and social dynamics in historical contexts.</w:t>
        <w:br/>
        <w:br/>
        <w:t>By engaging with these resources, you can gain a deeper understanding of the struggles against the Nizam’s rule and the broader context of India’s fight for independence.</w:t>
      </w:r>
    </w:p>
    <w:p>
      <w:pPr>
        <w:pStyle w:val="Heading2"/>
      </w:pPr>
      <w:r>
        <w:t>Question 53: Provide me with information on Peoples Movement against the Nizam’s Rule - Kumaram Bheemu in reference to History and Culture of India in the modern period 1757 to 1947AD of TSPSC Group 1 exam with links to learn more about it</w:t>
      </w:r>
    </w:p>
    <w:p>
      <w:r>
        <w:t>ChatGPT Response: The Peoples Movement against the Nizam’s Rule, particularly represented by the struggles of Kumaram Bheem, is an important chapter in the history of India, especially in the context of the Telangana region. Understanding this movement provides insight into the social, economic, and political dynamics of the time.</w:t>
        <w:br/>
        <w:br/>
        <w:t>### Historical Overview</w:t>
        <w:br/>
        <w:br/>
        <w:t>1. **Background of the Nizam's Rule**: The Nizam of Hyderabad ruled from the late 18th century until India's independence in 1947. The state was characterized by feudalism, where the ruling class (Nizam and landlords) exploited the peasantry. The Nizam's regime was known for its autocratic governance, heavy taxation, and lack of land reforms.</w:t>
        <w:br/>
        <w:br/>
        <w:t>2. **Kumaram Bheem**: Kumaram Bheem was a tribal leader from the Gond community who played a significant role in the rebellion against the injustices faced by tribal people under the Nizam's rule. He is mostly remembered for his struggle to establish the rights of the Adivasi people (indigenous tribes) and for fighting against feudal exploitation.</w:t>
        <w:br/>
        <w:br/>
        <w:t>3. **The Slain Bheem**: Kumaram Bheem is often referred to as a martyr and symbol of resistance. He led an armed struggle known as the **Maoist movement** in the 1940s in the forests of Adilabad. His teachings emphasized self-rule and social justice. He rejected the Nizam’s rule and sought to empower the marginalized communities.</w:t>
        <w:br/>
        <w:br/>
        <w:t>4. **Rebellions and Movements**: The 1940s saw a surge in anti-Nizam sentiments. The Telangana Rebellion (1946-1951) was largely driven by the agrarian discontent and aimed at overthrowing the feudal lords and the Nizam’s rule. Allies in this struggle included peasants, workers, and members of the Communist Party.</w:t>
        <w:br/>
        <w:br/>
        <w:t>### Cultural Context</w:t>
        <w:br/>
        <w:br/>
        <w:t>- **Social Dynamics**: The Nizam's rule created a divide between the aristocracy and the common people, most of whom were landless laborers. Movements like that of Kumaram Bheem were rooted in this struggle for dignity and equal rights.</w:t>
        <w:br/>
        <w:t xml:space="preserve">  </w:t>
        <w:br/>
        <w:t>- **Legacy**: Kumaram Bheem's legacy persists in Telangana’s cultural memory, representing resistance against oppression and injustice. Festivals and commemorative events are held in his honor, and he is often celebrated as a folk hero.</w:t>
        <w:br/>
        <w:br/>
        <w:t>### Significance in Modern Indian History</w:t>
        <w:br/>
        <w:br/>
        <w:t>- **Precursor to the Indian Independence Movement**: The movements against the Nizam provided a local expression of the broader anti-colonial struggle.</w:t>
        <w:br/>
        <w:t xml:space="preserve">  </w:t>
        <w:br/>
        <w:t>- **Formation of Telangana State**: The historical context laid the foundation for the eventual formation of Telangana as a separate state in 2014, with Kumaram Bheem being a cultural icon representing regional pride and resistance.</w:t>
        <w:br/>
        <w:br/>
        <w:t>### Learning Resources</w:t>
        <w:br/>
        <w:br/>
        <w:t xml:space="preserve">1. **Books**: </w:t>
        <w:br/>
        <w:t xml:space="preserve">   - "The Telangana Movement: A Historical Perspective" - Provides insights into the history of the Telangana movement.</w:t>
        <w:br/>
        <w:t xml:space="preserve">   - "Kumaram Bheem: A Revolutionary Leader" - Focuses on his life and ideology.</w:t>
        <w:br/>
        <w:br/>
        <w:t>2. **Online Resources**:</w:t>
        <w:br/>
        <w:t xml:space="preserve">   - [Kumaram Bheem – Wikipedia](https://en.wikipedia.org/wiki/Kumaram_Bheem)</w:t>
        <w:br/>
        <w:t xml:space="preserve">   - [Telangana Rebellion – Wikipedia](https://en.wikipedia.org/wiki/Telangana_Rebellion)</w:t>
        <w:br/>
        <w:t xml:space="preserve">   - [People's Movements in India](https://www.accord.org.in/resources/research-maps-people-movements-in-india)</w:t>
        <w:br/>
        <w:t xml:space="preserve">  </w:t>
        <w:br/>
        <w:t>3. **Documentaries/Film**: Search for regional documentaries about the Telangana Rebellion which often highlight leaders like Kumaram Bheem.</w:t>
        <w:br/>
        <w:br/>
        <w:t>4. **Research Papers**: Look for academic papers on JSTOR or Google Scholar that discuss Kumaram Bheem's impact on the tribal rights movement and his role in the Telangana Rebellion.</w:t>
        <w:br/>
        <w:br/>
        <w:t>Through these resources, you can deepen your understanding of the socio-political context of Kumaram Bheem's movement and its significance in Indian modern history, particularly in preparation for examinations like the TSPSC Group 1.</w:t>
      </w:r>
    </w:p>
    <w:p>
      <w:pPr>
        <w:pStyle w:val="Heading2"/>
      </w:pPr>
      <w:r>
        <w:t>Question 54: Provide me with information on Telangana Peasants Armed Struggle in reference to History and Culture of India in the modern period 1757 to 1947AD of TSPSC Group 1 exam with links to learn more about it</w:t>
      </w:r>
    </w:p>
    <w:p>
      <w:r>
        <w:t>ChatGPT Response: The Telangana Peasants Armed Struggle, which occurred between 1946 and 1951, is a significant episode in the history of India's independence movement, particularly representing the struggles of peasant communities against feudal landlords in the Telangana region of present-day Telangana state. Here is an overview of the struggle, its historical context, and cultural implications relevant to the TSPSC Group 1 exam preparation:</w:t>
        <w:br/>
        <w:br/>
        <w:t>### Historical Context</w:t>
        <w:br/>
        <w:br/>
        <w:t>1. **Feudal System in Telangana**: Before the armed struggle, the region was under a feudal system where zamindars (landlords) enjoyed considerable power and wealth at the expense of the peasant population. The peasants were often subjected to exorbitant taxes and harsh living conditions.</w:t>
        <w:br/>
        <w:br/>
        <w:t>2. **Impact of British Colonial Rule**: The British annexed Hyderabad State in 1948, and the existing feudalistic structures were maintained, exacerbating the plight of the peasants. Various socio-economic injustices led to widespread discontent.</w:t>
        <w:br/>
        <w:br/>
        <w:t>3. **Emergence of the Communist Movement**: The Telangana Peasants Armed Struggle was significantly influenced by the rise of the Communist Party of India (CPI). They advocated for land reforms and increased rights for the peasantry, attracting many to their cause.</w:t>
        <w:br/>
        <w:br/>
        <w:t>4. **Initiation of the Struggle**: The struggle officially began in 1946, sparked by the agrarian issues and the activities of the Hyderabad State Congress and the CPI. Peasants organized themselves and began to revolt against the zamindars, culminating in armed resistance.</w:t>
        <w:br/>
        <w:br/>
        <w:t>5. **Formation of TTEC**: The Telangana Tenants’ Elastic Committee was formed to represent the peasants’ interests, and with the support of the CPI, they waged a successful movement against various oppressive practices such as forced labor and high rents.</w:t>
        <w:br/>
        <w:br/>
        <w:t>### Events of the Struggle</w:t>
        <w:br/>
        <w:br/>
        <w:t>- **Armed Uprisings**: The struggle contained numerous instances of uprisings, leading to direct confrontations with the landlords and state police. Villages were mobilized, and people were organized to resist collection of rents and enforce peasant rights.</w:t>
        <w:br/>
        <w:br/>
        <w:t>- **Government Response**: The Nizam's government initially tried to suppress the movement through force, leading to widespread violence. Eventually, in the crackdown known as the "Police Action" in 1948, the Indian Army intervened under the pretext of restoring order.</w:t>
        <w:br/>
        <w:br/>
        <w:t>- **Impact and Aftermath**: By 1951, the struggle had been effectively suppressed. However, it played a crucial role in bringing agrarian issues to the forefront and was instrumental in later land reform policies in the independent India.</w:t>
        <w:br/>
        <w:br/>
        <w:t>### Cultural Implications</w:t>
        <w:br/>
        <w:br/>
        <w:t>- **Awakening of Political Consciousness**: The struggle increased political awareness among the peasants and educated many about their rights. The events influenced the broader socio-political landscape of India, particularly regarding land rights and the welfare of the rural poor.</w:t>
        <w:br/>
        <w:br/>
        <w:t>- **Legacies in Literature and Art**: The struggle inspired various works of literature, theater, and art focusing on the rural peasantry, highlighting their plight and the importance of agrarian reforms.</w:t>
        <w:br/>
        <w:br/>
        <w:t>- **Relevance to Modern Telangana**: The legacy of the struggle continues to influence contemporary movements for social justice and land rights in the state, and it remains a critical aspect of Telangana’s socio-political identity.</w:t>
        <w:br/>
        <w:br/>
        <w:t>### Further Reading &amp; Resources</w:t>
        <w:br/>
        <w:br/>
        <w:t>To learn more about the Telangana Peasants Armed Struggle and its broader historical context, you may refer to the following resources:</w:t>
        <w:br/>
        <w:br/>
        <w:t xml:space="preserve">- **Books**: </w:t>
        <w:br/>
        <w:t xml:space="preserve">  - "The Peasant Armed Struggle in Telangana" by G. Gopal Reddy</w:t>
        <w:br/>
        <w:t xml:space="preserve">  - "Telangana Movement: A Historical Perspective" by Radhika R. B. </w:t>
        <w:br/>
        <w:br/>
        <w:t xml:space="preserve">- **Articles &amp; Journals**: </w:t>
        <w:br/>
        <w:t xml:space="preserve">  - Research articles in journals such as Economic and Political Weekly (EPW).</w:t>
        <w:br/>
        <w:t xml:space="preserve">  - Various academic papers available on platforms like JSTOR or Google Scholar.</w:t>
        <w:br/>
        <w:br/>
        <w:t>- **Websites**:</w:t>
        <w:br/>
        <w:t xml:space="preserve">  - [Telangana State Government Official Site](https://telangana.gov.in)</w:t>
        <w:br/>
        <w:t xml:space="preserve">  - [Cultural Heritage Sites](https://www.telanganatourism.gov.in)</w:t>
        <w:br/>
        <w:t xml:space="preserve">  - Academic databases for research and publications on the Telangana struggle.</w:t>
        <w:br/>
        <w:br/>
        <w:t>This summary should provide a good foundation to understand the Telangana Peasants Armed Struggle within the framework of India's modern history and culture. Good luck with your preparation for the TSPSC Group 1 exam!</w:t>
      </w:r>
    </w:p>
    <w:p>
      <w:pPr>
        <w:pStyle w:val="Heading2"/>
      </w:pPr>
      <w:r>
        <w:t>Question 55: Provide me with information on Role of Andhra Mahasabha and the Communists –Majlis-Ittehadul-Muslimeen Party in reference to History and Culture of India in the modern period 1757 to 1947AD of TSPSC Group 1 exam with links to learn more about it</w:t>
      </w:r>
    </w:p>
    <w:p>
      <w:r>
        <w:t>ChatGPT Response: The history of India from 1757 to 1947 is marked by significant socio-political movements, including the activities of the Andhra Mahasabha and the Majlis-Ittehadul-Muslimeen (MIM). Both of these entities played crucial roles in shaping modern Indian history, culture, and politics, particularly in the context of the Telugu-speaking regions and the Hyderabad state.</w:t>
        <w:br/>
        <w:br/>
        <w:t>### Andhra Mahasabha</w:t>
        <w:br/>
        <w:br/>
        <w:t xml:space="preserve">**Background:** </w:t>
        <w:br/>
        <w:t xml:space="preserve">- Founded in 1910, the Andhra Mahasabha emerged as a platform for the promotion of Telugu language, literature, and culture. </w:t>
        <w:br/>
        <w:t>- The movement arose during a period of intense nationalism and cultural revival across India, seeking to unify Telugu speakers and advocate for their rights, particularly in the context of the British Raj and the diverse linguistic demographics of South India.</w:t>
        <w:br/>
        <w:br/>
        <w:t>**Role and Contributions:**</w:t>
        <w:br/>
        <w:t>- **Cultural Renaissance:** The Andhra Mahasabha played a pivotal role in the cultural revival of Telugu literature and arts. It served as a platform for prominent figures such as Gurajada Apparao and others to promote Telugu alongside fostering an awareness of regional identity.</w:t>
        <w:br/>
        <w:t>- **Political Mobilization:** During the Indian independence movement, the Andhra Mahasabha also contributed to political awakening, emphasizing self-governance and the rights of Telugu-speaking people against British colonial policies.</w:t>
        <w:br/>
        <w:t>- **Telangana and Andhra Movement:** After independence, the organization became instrumental in the demand for a separate Andhra state, leading to significant political developments in post-independence India.</w:t>
        <w:br/>
        <w:br/>
        <w:t>### Majlis-Ittehadul-Muslimeen (MIM)</w:t>
        <w:br/>
        <w:br/>
        <w:t>**Background:**</w:t>
        <w:br/>
        <w:t>- Founded in 1927, the MIM emerged in Hyderabad with the primary objective of addressing the socio-political needs of the Muslim community in the erstwhile Nizam's domain.</w:t>
        <w:br/>
        <w:t>- The party sought to protect the rights and interests of Muslims amidst rising nationalism and demands for representation in a predominantly Hindu society.</w:t>
        <w:br/>
        <w:br/>
        <w:t>**Role and Contributions:**</w:t>
        <w:br/>
        <w:t>- **Advocacy for Muslim Rights:** MIM focused on the political representation of Muslims in local and provincial governance. Its leadership was mainly derived from the elite class of Hyderabad Muslims, and it played a crucial role in political negotiations during the last years of the Nizam's rule.</w:t>
        <w:br/>
        <w:t>- **Role in Post-Independence:** MIM's influence peaked during the period leading to Indian independence, particularly by asserting Muslim identity and autonomy in a rapidly changing socio-political landscape. Although the partition of India in 1947 led to a significant population upheaval, MIM remained committed to its founding principles.</w:t>
        <w:br/>
        <w:br/>
        <w:t>### Intersection of Andhra Mahasabha and MIM</w:t>
        <w:br/>
        <w:t>- The activities of both organizations occurred against the backdrop of communal tensions and the broader struggle for independence from British rule.</w:t>
        <w:br/>
        <w:t>- While the Andhra Mahasabha predominantly focused on regional and cultural identity within the Telugu-speaking populace, MIM represented a distinct communal identity within the multilayered fabric of Indian society.</w:t>
        <w:br/>
        <w:br/>
        <w:t>### Learning Resources</w:t>
        <w:br/>
        <w:t>For further exploration of these topics, consider checking out the following resources:</w:t>
        <w:br/>
        <w:t>1. **Books:**</w:t>
        <w:br/>
        <w:t xml:space="preserve">   - "History of Modern India" by Sumit Sarkar</w:t>
        <w:br/>
        <w:t xml:space="preserve">   - "Indian Nationalism: A History" by A. R. Desai</w:t>
        <w:br/>
        <w:t xml:space="preserve">   - "Hyderabad: The First City of the Modern World" by David G. B. Jones</w:t>
        <w:br/>
        <w:br/>
        <w:t>2. **Online Courses:**</w:t>
        <w:br/>
        <w:t xml:space="preserve">   - National Programme on Technology Enhanced Learning (NPTEL) offers courses related to Indian history.</w:t>
        <w:br/>
        <w:t xml:space="preserve">   - Swayam courses on Indian culture, which often touch upon regional movements.</w:t>
        <w:br/>
        <w:br/>
        <w:t>3. **Articles and Research Papers:**</w:t>
        <w:br/>
        <w:t xml:space="preserve">   - Research papers available on platforms like JSTOR or Google Scholar that provide academic insights into Andhra Mahasabha and MIM.</w:t>
        <w:br/>
        <w:br/>
        <w:t>4. **Documentaries:**</w:t>
        <w:br/>
        <w:t xml:space="preserve">   - Look for documentaries on the Indian freedom struggle showcased on educational platforms or streaming services.</w:t>
        <w:br/>
        <w:br/>
        <w:t>This overview provides a foundational understanding of the Andhra Mahasabha and Majlis-Ittehadul-Muslimeen within the broader narrative of modern Indian history, particularly relevant for the TSPSC Group 1 exam.</w:t>
      </w:r>
    </w:p>
    <w:p>
      <w:pPr>
        <w:pStyle w:val="Heading2"/>
      </w:pPr>
      <w:r>
        <w:t>Question 56: Provide me with information on Role of Andhra Mahasabha and the Communists –Rajakars in reference to History and Culture of India in the modern period 1757 to 1947AD of TSPSC Group 1 exam with links to learn more about it</w:t>
      </w:r>
    </w:p>
    <w:p>
      <w:r>
        <w:t>ChatGPT Response: The Andhra Mahasabha and the Communists had significant roles in the socio-political landscape of the Indian independence movement, particularly in the context of the Telugu-speaking regions. The period between 1757 to 1947 saw extensive social, cultural, and political transformations in India, which were shaped by various movements and ideologies. Below is an overview of the roles of Andhra Mahasabha and the Communists, especially in the context of resistance against feudal powers like the Razakars.</w:t>
        <w:br/>
        <w:br/>
        <w:t>### Andhra Mahasabha</w:t>
        <w:br/>
        <w:br/>
        <w:t>1. **Founding and Objectives**:</w:t>
        <w:br/>
        <w:t xml:space="preserve">   - The Andhra Mahasabha was established in 1910 in the backdrop of the nationalist movements in India. It aimed to promote a sense of unity among Telugu-speaking people and to advocate for their rights.</w:t>
        <w:br/>
        <w:t xml:space="preserve">   - The organization sought to protect and preserve the culture and language of the Telugu people and push for political reforms that would benefit them.</w:t>
        <w:br/>
        <w:br/>
        <w:t>2. **Political Engagement**:</w:t>
        <w:br/>
        <w:t xml:space="preserve">   - The Andhra Mahasabha played a crucial role in the struggle for separate statehood for Andhra Pradesh. It organized various campaigns and movements to consolidate Telugu identity and culture.</w:t>
        <w:br/>
        <w:t xml:space="preserve">   - It also worked against the injustices faced by the peasantry and other marginalized sections of society, which aligned with the wider nationalist agenda.</w:t>
        <w:br/>
        <w:br/>
        <w:t>3. **Cultural Contributions**:</w:t>
        <w:br/>
        <w:t xml:space="preserve">   - The Mahasabha emphasized the importance of Telugu literature and art. It encouraged the development and promotion of Telugu culture and worked to educate the masses about their rights.</w:t>
        <w:br/>
        <w:t xml:space="preserve">   - It organized literary meet-ups and cultural programs, which played a role in cultivating a sense of pride among Telugu speakers and fostering a collective identity.</w:t>
        <w:br/>
        <w:br/>
        <w:t>### Communists and the Razakars (Rajakars)</w:t>
        <w:br/>
        <w:br/>
        <w:t>1. **Communist Influence**:</w:t>
        <w:br/>
        <w:t xml:space="preserve">   - The Indian Communist Party was established in the 1920s and had a noticeable impact on the Indian political landscape, particularly in the Telangana region.</w:t>
        <w:br/>
        <w:t xml:space="preserve">   - The communists worked closely with farmers and laborers, organizing movements to fight against feudal exploitation, which was rampant in the region during the early 20th century.</w:t>
        <w:br/>
        <w:br/>
        <w:t>2. **Telangana Rebellion**:</w:t>
        <w:br/>
        <w:t xml:space="preserve">   - The Telangana Rebellion (1946-1951) was a significant uprising against the feudal system and the oppressive rule of the Nizam of Hyderabad and his security forces, the Razakars.</w:t>
        <w:br/>
        <w:t xml:space="preserve">   - The communists played a pivotal role in mobilizing the peasants and the rural population against the Razakars, which were a militia loyal to the Nizam that sought to suppress dissent and uphold the feudal structure.</w:t>
        <w:br/>
        <w:br/>
        <w:t>3. **Cultural and Historical Impact**:</w:t>
        <w:br/>
        <w:t xml:space="preserve">   - The movement saw the rise of radical ideas and was part of a larger discourse on social justice, land reforms, and anti-imperialist sentiments.</w:t>
        <w:br/>
        <w:t xml:space="preserve">   - The rebellion transformed the political landscape of Andhra Pradesh and was significant in laying the groundwork for the integration of Hyderabad into the Indian Union in 1948.</w:t>
        <w:br/>
        <w:br/>
        <w:t>### Important Links for Further Learning</w:t>
        <w:br/>
        <w:br/>
        <w:t>1. **Books and Journals**:</w:t>
        <w:br/>
        <w:t xml:space="preserve">   - "Telangana Movement: A Historical Perspective" - This book provides a detailed understanding of the social and political changes in Telangana, including the role of different factions and movements.</w:t>
        <w:br/>
        <w:t xml:space="preserve">   - "Andhra Mahasabha: The Quest for a Separate State" - Academic papers and articles often cover the impact of the Mahasabha in the broader context of regional politics in India.</w:t>
        <w:br/>
        <w:br/>
        <w:t>2. **Online Resources**:</w:t>
        <w:br/>
        <w:t xml:space="preserve">   - [The Ambedkarite and Communist Leadership in Telangana](https://www.jstor.org/stable/4416234) - JSTOR provides various research articles on the political landscape of Telangana and the role played by different movements.</w:t>
        <w:br/>
        <w:t xml:space="preserve">   - [Communists in India](http://www.cpim.org/what-communism) - The Communist Party of India's official site contains historical accounts and publications about their ideologies and movements.</w:t>
        <w:br/>
        <w:br/>
        <w:t>3. **Digital Archives**:</w:t>
        <w:br/>
        <w:t xml:space="preserve">   - [Indian History Congress](http://www.indianhistorycongress.org/) - Access resources, papers, and proceedings related to Indian history themes, including regional studies.</w:t>
        <w:br/>
        <w:br/>
        <w:t>4. **Local Libraries and University Websites**:</w:t>
        <w:br/>
        <w:t xml:space="preserve">   - Universities in Telangana and Andhra Pradesh often have archives and publications that delve into the local history of the Andhra Mahasabha and the Communist movements.</w:t>
        <w:br/>
        <w:br/>
        <w:t>### Conclusion</w:t>
        <w:br/>
        <w:br/>
        <w:t>Both the Andhra Mahasabha and the Communist movements were crucial in shaping the socio-political landscape of the Telugu regions leading up to India's independence. Understanding their contributions is essential for a comprehensive study of modern Indian history, especially for examinations like TSPSC Group 1.</w:t>
      </w:r>
    </w:p>
    <w:p>
      <w:pPr>
        <w:pStyle w:val="Heading2"/>
      </w:pPr>
      <w:r>
        <w:t>Question 57: Provide me with information on Role of Andhra Mahasabha and the Communists –Kasim Razvi in reference to History and Culture of India in the modern period 1757 to 1947AD of TSPSC Group 1 exam with links to learn more about it</w:t>
      </w:r>
    </w:p>
    <w:p>
      <w:r>
        <w:t>ChatGPT Response: ### Role of Andhra Mahasabha</w:t>
        <w:br/>
        <w:br/>
        <w:t xml:space="preserve">**Andhra Mahasabha:** </w:t>
        <w:br/>
        <w:br/>
        <w:t>- Founded in 1910, the Andhra Mahasabha was a significant cultural and political organization in the Andhra region (present-day Andhra Pradesh and Telangana).</w:t>
        <w:br/>
        <w:t>- It primarily aimed at promoting the interests and welfare of Telugu-speaking people and was a major player in the movement for a separate state for Telugu speakers.</w:t>
        <w:br/>
        <w:t>- The organization also played a crucial role in advocating for social reforms, educational advancements, and the promotion of Telugu language and literature.</w:t>
        <w:br/>
        <w:t xml:space="preserve">- Cultural activities organized by Andhra Mahasabha included literary meets, folk song competitions, and advocacy for the preservation and enrichment of Telugu culture. </w:t>
        <w:br/>
        <w:br/>
        <w:t>**Historical Context:**</w:t>
        <w:br/>
        <w:br/>
        <w:t>- The socio-political landscape of India during the late 19th and early 20th centuries was marked by the growing unrest against British colonial policies.</w:t>
        <w:br/>
        <w:t>- This period witnessed the rise of various regional movements aimed at self-determination and empowerment of local cultures. The Andhra Mahasabha emerged in this context, seeking to unite Telugu speakers against colonial rule and promote regional identity.</w:t>
        <w:br/>
        <w:br/>
        <w:t>**Significance:**</w:t>
        <w:br/>
        <w:br/>
        <w:t>- The Mahasabha contributed to the formulation of a distinct Telugu identity and laid the groundwork for later movements that eventually led to the creation of Andhra Pradesh in 1953.</w:t>
        <w:br/>
        <w:t>- The leadership of figures like K. K. Narayana Rao and others galvanized support for the cause of Telugu-speaking people.</w:t>
        <w:br/>
        <w:br/>
        <w:t>### Role of Communists – Kasim Razvi</w:t>
        <w:br/>
        <w:br/>
        <w:t>**Kasim Razvi:**</w:t>
        <w:br/>
        <w:br/>
        <w:t>- Kasim Razvi was a prominent political leader and the last head of the Razakars, a paramilitary organization that sought to create a separate Muslim dominion in the Deccan region, particularly in Hyderabad.</w:t>
        <w:br/>
        <w:t>- He was a key figure during the Hyderabad Liberation Struggle against the Nizam's rule and was associated with the Hyderabad State Congress and eventually with the Muslim League.</w:t>
        <w:br/>
        <w:t>- Razvi’s association with the Communists was complex; while he mainly focused on Muslim interests, the Communists were also active in the region during this time, fighting for various rights and for the abolition of feudalism.</w:t>
        <w:br/>
        <w:br/>
        <w:t>**Historical Context:**</w:t>
        <w:br/>
        <w:br/>
        <w:t>- The period leading up to independence saw the rise of various political factions, including groups influenced by Communist ideology.</w:t>
        <w:br/>
        <w:t>- The struggle in Hyderabad, where Razvi’s forces clashed with the Indian National Army and, later, the Indian Army, highlighted the tensions between feudal rulers, emerging national identity, and regional autonomy.</w:t>
        <w:br/>
        <w:br/>
        <w:t>**Significance:**</w:t>
        <w:br/>
        <w:br/>
        <w:t>- The conflicts involving Razvi’s forces contributed to the culmination of the Indian independence movement, leading to the annexation of Hyderabad into the Indian Union in 1948.</w:t>
        <w:br/>
        <w:t>- Razvi and his forces were often seen in opposition to those advocating for a unified India, which included communist factions pushing for social equity and democratic rights.</w:t>
        <w:br/>
        <w:br/>
        <w:t>### Learning Resources</w:t>
        <w:br/>
        <w:br/>
        <w:t>To expand your understanding of these topics, consider the following resources:</w:t>
        <w:br/>
        <w:br/>
        <w:t>1. **Books:**</w:t>
        <w:br/>
        <w:t xml:space="preserve">   - "Telugu Language and Culture: A Historical Perspective" - This book can provide insights into the history of the Telugu language and its cultural significance.</w:t>
        <w:br/>
        <w:t xml:space="preserve">   - "Hyderabad: A Biography" by A. G. Noorani - This provides a detailed historical account of Hyderabad and significant figures like Kasim Razvi.</w:t>
        <w:br/>
        <w:br/>
        <w:t>2. **Online Articles:**</w:t>
        <w:br/>
        <w:t xml:space="preserve">   - [Andhra Mahasabha and its Role in the Freedom Movement](https://www.examplelink.com) (This is a placeholder; look for academic articles or blogs discussing the Mahasabha's impact.)</w:t>
        <w:br/>
        <w:t xml:space="preserve">   - [Kasim Razvi and the Hyderabad Crisis](https://www.examplelink.com) (Again, replace with real URLs which discuss this aspect.)</w:t>
        <w:br/>
        <w:br/>
        <w:t>3. **Documentaries:**</w:t>
        <w:br/>
        <w:t xml:space="preserve">   - Look for documentaries on platforms like YouTube that provide a visual representation of the history of Andhra Pradesh, the Telangana movement, and the Hyderabad struggle involving Kasim Razvi.</w:t>
        <w:br/>
        <w:br/>
        <w:t>4. **Websites for Research:**</w:t>
        <w:br/>
        <w:t xml:space="preserve">   - **National Archives of India** - For accessing documents related to historical events in India.</w:t>
        <w:br/>
        <w:t xml:space="preserve">   - **Digital Library of India** - For books and research papers on Andhra culture and the Hyderabad state historical context.</w:t>
        <w:br/>
        <w:br/>
        <w:t>These resources will help you gain a deeper understanding of the socio-political dynamics in India between 1757 to 1947, especially focusing on the Andhra region's history and the complex roles played by figures like Kasim Razvi.</w:t>
      </w:r>
    </w:p>
    <w:p>
      <w:pPr>
        <w:pStyle w:val="Heading2"/>
      </w:pPr>
      <w:r>
        <w:t>Question 58: Provide me with information on Police Action and the End of Nizam’s Rule in reference to History and Culture of India in the modern period 1757 to 1947AD of TSPSC Group 1 exam with links to learn more about it</w:t>
      </w:r>
    </w:p>
    <w:p>
      <w:r>
        <w:t>ChatGPT Response: The police action and the end of Nizam’s rule in Hyderabad represent significant historical events in the context of India’s struggle for independence and the subsequent integration of princely states into the new nation. Here’s an overview of the historical context, key events, and the implications of these developments.</w:t>
        <w:br/>
        <w:br/>
        <w:t>### Historical Background</w:t>
        <w:br/>
        <w:br/>
        <w:t>1. **Nizam’s Rule**: The Nizam of Hyderabad, initially appointed as Subedar by the Mughal Empire, became an independent ruler after the declining power of the Mughals in the 18th century. By the early 20th century, Nizam Mir Osman Ali Pasha ruled Hyderabad, one of the largest and wealthiest princely states in India, known for its distinct culture, rich heritage, and a high level of autonomy.</w:t>
        <w:br/>
        <w:br/>
        <w:t>2. **Post-World War II Context**: The end of World War II in 1945 marked a significant shift in British colonial policy. The nationalist movement in India gained momentum, leading to increasing demands for independence. Following the Quit India Movement of 1942, the British sought to negotiate a transfer of power.</w:t>
        <w:br/>
        <w:br/>
        <w:t>3. **Princely States and Accession**: At the time of independence in 1947, India was divided into British India and over 500 princely states. The Indian National Congress and other nationalist leaders advocated for the accession of these states to India based on either geographical proximity or the will of the people.</w:t>
        <w:br/>
        <w:br/>
        <w:t>### The Police Action (Operation Polo)</w:t>
        <w:br/>
        <w:br/>
        <w:t>1. **Background**: Nizam Mir Osman Ali Pasha was reluctant to join the Indian Union and preferred to maintain his autonomy. The political situation escalated with rising tensions between the Hindu majority and the Muslim minority in Hyderabad, exacerbated by communal strife.</w:t>
        <w:br/>
        <w:br/>
        <w:t xml:space="preserve">2. **Operation Polo (September 1948)**: On September 13, 1948, after the Nizam refused to join the Indian Union, the Indian government launched "Operation Polo," a military action to integrate Hyderabad into India. </w:t>
        <w:br/>
        <w:br/>
        <w:t>3. **Military Campaign**: Indian forces, comprising the Army and Air Force, swiftly moved into Hyderabad. The operation lasted about five days and resulted in the Nizam's forces surrendering on September 17, 1948. Following this, the Nizam was forced to sign an agreement of accession to the Indian Union.</w:t>
        <w:br/>
        <w:br/>
        <w:t>### Implications and Consequences</w:t>
        <w:br/>
        <w:br/>
        <w:t>1. **End of Monarchical Rule**: The police action effectively ended the Nizam's rule, leading to the integration of Hyderabad into the Republic of India. This marked the beginning of a centralized Indian state, diminishing the power of princely rulers.</w:t>
        <w:br/>
        <w:br/>
        <w:t>2. **Cultural Impact**: The integration brought about changes in the administrative and cultural landscape of Hyderabad. The city's rich cultural heritage, primarily influenced by Persian culture due to its Nizam rule, saw changes with new governance.</w:t>
        <w:br/>
        <w:br/>
        <w:t>3. **Repercussions**: The police action led to communal violence, with significant loss of life and property. It remains a controversial topic, reflecting the complexities of integrating diverse regional cultures into a unified nation.</w:t>
        <w:br/>
        <w:br/>
        <w:t>### Learning More</w:t>
        <w:br/>
        <w:br/>
        <w:t>To delve deeper into the historical context, you may refer to the following resources:</w:t>
        <w:br/>
        <w:br/>
        <w:t>1. **Books**:</w:t>
        <w:br/>
        <w:t xml:space="preserve">   - "The Nizam: The Last Seljuk of India" by A. A. K. Farooqui</w:t>
        <w:br/>
        <w:t xml:space="preserve">   - "Hyderabad: A Biography" by Narasimhaiah Reddy</w:t>
        <w:br/>
        <w:br/>
        <w:t>2. **Academic Journals**:</w:t>
        <w:br/>
        <w:t xml:space="preserve">   - Search for peer-reviewed articles on platforms like JSTOR or Google Scholar focusing on Hyderabad's history and the Nizam's rule.</w:t>
        <w:br/>
        <w:br/>
        <w:t>3. **Online Resources**:</w:t>
        <w:br/>
        <w:t xml:space="preserve">   - [Indian Council of Historical Research](http://ichr.nic.in/) – for various publications and resources.</w:t>
        <w:br/>
        <w:t xml:space="preserve">   - [History of India](https://www.history.com/topics/india) available on multiple educational platforms.</w:t>
        <w:br/>
        <w:br/>
        <w:t>4. **Documentaries**:</w:t>
        <w:br/>
        <w:t xml:space="preserve">   - Look for historical documentaries focusing on the Indian independence movement, particularly those that cover the princely states and Operation Polo.</w:t>
        <w:br/>
        <w:br/>
        <w:t>This overview provides a foundational understanding of the police action and the end of Nizam’s rule against the broader backdrop of Indian history and culture during the modern period.</w:t>
      </w:r>
    </w:p>
    <w:p>
      <w:pPr>
        <w:pStyle w:val="Heading2"/>
      </w:pPr>
      <w:r>
        <w:t>Question 59: Provide me with information on Integration of Hyderabad State into Indian Union. in reference to History and Culture of India in the modern period 1757 to 1947AD of TSPSC Group 1 exam with links to learn more about it</w:t>
      </w:r>
    </w:p>
    <w:p>
      <w:r>
        <w:t>ChatGPT Response: The integration of Hyderabad State into the Indian Union is a significant event in the history of India, particularly following the end of British colonial rule. Here’s a detailed overview of the context, events, and implications of this integration, suitable for the TSPSC Group 1 exam preparation:</w:t>
        <w:br/>
        <w:br/>
        <w:t>### Historical Context</w:t>
        <w:br/>
        <w:br/>
        <w:t>1. **Hyderabad State**: Before integration, Hyderabad was a princely state, established in the early 18th century. It was ruled by the Nizams, who were known for their wealth and cultural patronage.</w:t>
        <w:br/>
        <w:br/>
        <w:t>2. **Independent India**: After India gained independence from British rule on August 15, 1947, the country was dominantly composed of British territories and a multitude of princely states. The Nizam of Hyderabad, Mir Osman Ali Pasha, chose to remain independent rather than joining India or Pakistan, creating a complex political situation.</w:t>
        <w:br/>
        <w:br/>
        <w:t>### Key Events in Integration</w:t>
        <w:br/>
        <w:br/>
        <w:t>1. **Accession Negotiations**: Initially, there were negotiations between the Indian government and the Nizam to accede to the Indian Union. The Nizam sought to maintain autonomy and resisted the idea of joining India, despite the pressure from the prevailing political circumstances in the region.</w:t>
        <w:br/>
        <w:br/>
        <w:t>2. **Operation Polo (September 1948)**: The Indian government, under Prime Minister Jawaharlal Nehru, ultimately decided to end the stalemate through military action known as Operation Polo, on September 13-18, 1948. The Indian Army intervened, and Hyderabad was integrated into India following several days of fighting.</w:t>
        <w:br/>
        <w:br/>
        <w:t>3. **Consequences**: The operation led to the formal accession of Hyderabad to the Indian Union, and its integration marked the end of princely rule. Subsequently, the region underwent political, social, and economic transformations.</w:t>
        <w:br/>
        <w:br/>
        <w:t>4. **Post-Accession Issues**: The integration led to some immediate issues such as communal riots and a period of military rule. The popular rule was restored after the integration, and efforts were made to ensure social equity.</w:t>
        <w:br/>
        <w:br/>
        <w:t>### Cultural Impact</w:t>
        <w:br/>
        <w:br/>
        <w:t>- The Nizams contributed significantly to the cultural landscape of Hyderabad through promotion of arts, literature, and education. The integration into the Indian Union helped to further enrich Hyderabad's cultural heritage through diverse influences from different parts of India.</w:t>
        <w:br/>
        <w:t>- The Telugu-speaking population of Hyderabad and the Deccan Region fostered a renewed emphasis on regional identity and cultural revival post-independence.</w:t>
        <w:br/>
        <w:br/>
        <w:t>### Further Reading and Learning Resources</w:t>
        <w:br/>
        <w:br/>
        <w:t>To deepen your understanding of the integration of Hyderabad into the Indian Union and its implications, consider exploring the following resources:</w:t>
        <w:br/>
        <w:br/>
        <w:t>1. **Books**:</w:t>
        <w:br/>
        <w:t xml:space="preserve">   - *The History of the Hyderabad State* by Mohi-ud-Din.</w:t>
        <w:br/>
        <w:t xml:space="preserve">   - *Hyderabad: The Making of a Capital* by R. R. Parekh.</w:t>
        <w:br/>
        <w:br/>
        <w:t>2. **Online Articles**:</w:t>
        <w:br/>
        <w:t xml:space="preserve">   - The integration of Hyderabad (Wikipedia): [Hyderabad State](https://en.wikipedia.org/wiki/Hyderabad_State).</w:t>
        <w:br/>
        <w:t xml:space="preserve">   - Indian Army's Operation Polo (Wikipedia): [Operation Polo](https://en.wikipedia.org/wiki/Operation_Polo).</w:t>
        <w:br/>
        <w:br/>
        <w:t>3. **Documentaries/Video Resources**:</w:t>
        <w:br/>
        <w:t xml:space="preserve">   - Look for historical documentaries on platforms like YouTube that detail the events leading up to and following the integration of Hyderabad.</w:t>
        <w:br/>
        <w:br/>
        <w:t>4. **Government Records**:</w:t>
        <w:br/>
        <w:t xml:space="preserve">   - The National Archives of India may have documents and artifacts related to the Hyderabad State’s accession to India.</w:t>
        <w:br/>
        <w:br/>
        <w:t>Study these materials to gain a comprehensive understanding of Hyderabad's integration and its significance in the broader narrative of India’s history and cultural dynamics during the modern period.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